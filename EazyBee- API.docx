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02B6" w14:textId="0A8CB406" w:rsidR="00F1693A" w:rsidRDefault="00F1693A" w:rsidP="00F1693A">
      <w:pPr>
        <w:pStyle w:val="Title"/>
      </w:pPr>
      <w:bookmarkStart w:id="0" w:name="_Hlk198288241"/>
      <w:r>
        <w:t xml:space="preserve">        API Specification Doc -</w:t>
      </w:r>
      <w:bookmarkStart w:id="1" w:name="_Hlk198289003"/>
      <w:r>
        <w:t>EAZYBEE</w:t>
      </w:r>
    </w:p>
    <w:bookmarkEnd w:id="1"/>
    <w:p w14:paraId="4C83FE4C" w14:textId="77777777" w:rsidR="00F1693A" w:rsidRDefault="00F1693A" w:rsidP="00F1693A">
      <w:pPr>
        <w:rPr>
          <w:b/>
          <w:bCs/>
          <w:sz w:val="28"/>
          <w:szCs w:val="28"/>
        </w:rPr>
      </w:pPr>
    </w:p>
    <w:p w14:paraId="7EBF7EF3" w14:textId="77777777" w:rsidR="00F1693A" w:rsidRPr="002E3637" w:rsidRDefault="00F1693A" w:rsidP="00F1693A">
      <w:pPr>
        <w:jc w:val="both"/>
        <w:rPr>
          <w:b/>
          <w:bCs/>
          <w:sz w:val="28"/>
          <w:szCs w:val="28"/>
        </w:rPr>
      </w:pPr>
      <w:r w:rsidRPr="002E3637">
        <w:rPr>
          <w:b/>
          <w:bCs/>
          <w:sz w:val="28"/>
          <w:szCs w:val="28"/>
        </w:rPr>
        <w:t xml:space="preserve">Application Name: </w:t>
      </w:r>
      <w:proofErr w:type="spellStart"/>
      <w:r w:rsidRPr="002E3637">
        <w:rPr>
          <w:b/>
          <w:bCs/>
          <w:sz w:val="28"/>
          <w:szCs w:val="28"/>
        </w:rPr>
        <w:t>EazyBee</w:t>
      </w:r>
      <w:proofErr w:type="spellEnd"/>
    </w:p>
    <w:p w14:paraId="13762C36" w14:textId="77777777" w:rsidR="00F1693A" w:rsidRPr="002E3637" w:rsidRDefault="00F1693A" w:rsidP="00F1693A">
      <w:pPr>
        <w:jc w:val="both"/>
        <w:rPr>
          <w:b/>
          <w:bCs/>
          <w:sz w:val="28"/>
          <w:szCs w:val="28"/>
        </w:rPr>
      </w:pPr>
      <w:r w:rsidRPr="002E3637">
        <w:rPr>
          <w:b/>
          <w:bCs/>
          <w:sz w:val="28"/>
          <w:szCs w:val="28"/>
        </w:rPr>
        <w:t>Version: 1.0</w:t>
      </w:r>
    </w:p>
    <w:p w14:paraId="378AD7E1" w14:textId="77777777" w:rsidR="00F1693A" w:rsidRPr="002E3637" w:rsidRDefault="00F1693A" w:rsidP="00F1693A">
      <w:pPr>
        <w:jc w:val="both"/>
        <w:rPr>
          <w:b/>
          <w:bCs/>
          <w:sz w:val="28"/>
          <w:szCs w:val="28"/>
        </w:rPr>
      </w:pPr>
      <w:r w:rsidRPr="002E3637">
        <w:rPr>
          <w:b/>
          <w:bCs/>
          <w:sz w:val="28"/>
          <w:szCs w:val="28"/>
        </w:rPr>
        <w:t>Author: Santhoshini G</w:t>
      </w:r>
    </w:p>
    <w:p w14:paraId="6488986B" w14:textId="77777777" w:rsidR="00F1693A" w:rsidRPr="002E3637" w:rsidRDefault="00F1693A" w:rsidP="00F1693A">
      <w:pPr>
        <w:jc w:val="both"/>
        <w:rPr>
          <w:b/>
          <w:bCs/>
          <w:sz w:val="28"/>
          <w:szCs w:val="28"/>
        </w:rPr>
      </w:pPr>
      <w:r w:rsidRPr="002E3637">
        <w:rPr>
          <w:b/>
          <w:bCs/>
          <w:sz w:val="28"/>
          <w:szCs w:val="28"/>
        </w:rPr>
        <w:t>Date: 16/05/2025</w:t>
      </w:r>
    </w:p>
    <w:p w14:paraId="674C3E39" w14:textId="77777777" w:rsidR="00F1693A" w:rsidRPr="002E3637" w:rsidRDefault="00F1693A" w:rsidP="00F1693A">
      <w:pPr>
        <w:jc w:val="both"/>
        <w:rPr>
          <w:b/>
          <w:bCs/>
          <w:sz w:val="28"/>
          <w:szCs w:val="28"/>
        </w:rPr>
      </w:pPr>
      <w:r w:rsidRPr="002E3637">
        <w:rPr>
          <w:b/>
          <w:bCs/>
          <w:sz w:val="28"/>
          <w:szCs w:val="28"/>
        </w:rPr>
        <w:t xml:space="preserve">Description: Structured API specification for </w:t>
      </w:r>
      <w:proofErr w:type="spellStart"/>
      <w:r w:rsidRPr="002E3637">
        <w:rPr>
          <w:b/>
          <w:bCs/>
          <w:sz w:val="28"/>
          <w:szCs w:val="28"/>
        </w:rPr>
        <w:t>EazyBee</w:t>
      </w:r>
      <w:proofErr w:type="spellEnd"/>
      <w:r w:rsidRPr="002E3637">
        <w:rPr>
          <w:b/>
          <w:bCs/>
          <w:sz w:val="28"/>
          <w:szCs w:val="28"/>
        </w:rPr>
        <w:t xml:space="preserve"> backend services.</w:t>
      </w:r>
    </w:p>
    <w:p w14:paraId="714D8B11" w14:textId="52E2F710" w:rsidR="00F1693A" w:rsidRPr="00F1693A" w:rsidRDefault="00F1693A">
      <w:r>
        <w:br w:type="page"/>
      </w:r>
    </w:p>
    <w:p w14:paraId="72E81BCB" w14:textId="263F9BED" w:rsidR="00CA17C8" w:rsidRPr="00CA17C8" w:rsidRDefault="00CA17C8" w:rsidP="00F1693A">
      <w:pPr>
        <w:pStyle w:val="Title"/>
        <w:jc w:val="center"/>
      </w:pPr>
      <w:r>
        <w:lastRenderedPageBreak/>
        <w:t>EAZYBEE</w:t>
      </w:r>
    </w:p>
    <w:p w14:paraId="210445C8" w14:textId="77777777" w:rsidR="00B85F66" w:rsidRDefault="00B85F66" w:rsidP="00B85F66">
      <w:pPr>
        <w:pStyle w:val="Heading2"/>
        <w:spacing w:line="240" w:lineRule="auto"/>
        <w:rPr>
          <w:sz w:val="28"/>
          <w:szCs w:val="28"/>
          <w:lang w:val="en-IN"/>
        </w:rPr>
      </w:pPr>
      <w:r w:rsidRPr="00B85F66">
        <w:rPr>
          <w:sz w:val="28"/>
          <w:szCs w:val="28"/>
          <w:lang w:val="en-IN"/>
        </w:rPr>
        <w:t xml:space="preserve"> </w:t>
      </w:r>
    </w:p>
    <w:p w14:paraId="41D7FEDD" w14:textId="35087885" w:rsidR="00B85F66" w:rsidRPr="00B85F66" w:rsidRDefault="00B85F66" w:rsidP="00B85F66">
      <w:pPr>
        <w:pStyle w:val="Heading2"/>
        <w:spacing w:line="240" w:lineRule="auto"/>
        <w:rPr>
          <w:sz w:val="28"/>
          <w:szCs w:val="28"/>
          <w:lang w:val="en-IN"/>
        </w:rPr>
      </w:pPr>
      <w:r w:rsidRPr="00B85F66">
        <w:rPr>
          <w:color w:val="1D1B11" w:themeColor="background2" w:themeShade="1A"/>
          <w:sz w:val="28"/>
          <w:szCs w:val="28"/>
          <w:lang w:val="en-IN"/>
        </w:rPr>
        <w:t xml:space="preserve">Base URL  </w:t>
      </w:r>
      <w:r w:rsidRPr="00B85F66">
        <w:rPr>
          <w:color w:val="000000" w:themeColor="text1"/>
          <w:sz w:val="28"/>
          <w:szCs w:val="28"/>
          <w:lang w:val="en-IN"/>
        </w:rPr>
        <w:sym w:font="Wingdings" w:char="F0E0"/>
      </w:r>
      <w:r w:rsidRPr="00B85F66">
        <w:rPr>
          <w:color w:val="000000" w:themeColor="text1"/>
          <w:sz w:val="28"/>
          <w:szCs w:val="28"/>
          <w:lang w:val="en-IN"/>
        </w:rPr>
        <w:t>http://localhost:8080/api</w:t>
      </w:r>
    </w:p>
    <w:p w14:paraId="7B5BB2DE" w14:textId="77777777" w:rsidR="00F1693A" w:rsidRDefault="00F1693A" w:rsidP="00F1693A">
      <w:pPr>
        <w:pStyle w:val="Heading2"/>
        <w:spacing w:line="240" w:lineRule="auto"/>
        <w:rPr>
          <w:sz w:val="28"/>
          <w:szCs w:val="28"/>
        </w:rPr>
      </w:pPr>
    </w:p>
    <w:p w14:paraId="3CB286F1" w14:textId="1EE2BC3A" w:rsidR="00CA17C8" w:rsidRPr="00CA17C8" w:rsidRDefault="00000000" w:rsidP="00CA17C8">
      <w:pPr>
        <w:pStyle w:val="Heading2"/>
        <w:spacing w:line="480" w:lineRule="auto"/>
        <w:rPr>
          <w:sz w:val="28"/>
          <w:szCs w:val="28"/>
        </w:rPr>
      </w:pPr>
      <w:r w:rsidRPr="00CA17C8">
        <w:rPr>
          <w:sz w:val="28"/>
          <w:szCs w:val="28"/>
        </w:rPr>
        <w:t>Authentication Endpoints</w:t>
      </w:r>
    </w:p>
    <w:tbl>
      <w:tblPr>
        <w:tblStyle w:val="TableGrid"/>
        <w:tblW w:w="9915" w:type="dxa"/>
        <w:tblLook w:val="04A0" w:firstRow="1" w:lastRow="0" w:firstColumn="1" w:lastColumn="0" w:noHBand="0" w:noVBand="1"/>
      </w:tblPr>
      <w:tblGrid>
        <w:gridCol w:w="1983"/>
        <w:gridCol w:w="1983"/>
        <w:gridCol w:w="1983"/>
        <w:gridCol w:w="1672"/>
        <w:gridCol w:w="2294"/>
      </w:tblGrid>
      <w:tr w:rsidR="00413474" w14:paraId="7151060E" w14:textId="77777777" w:rsidTr="00CA17C8">
        <w:trPr>
          <w:trHeight w:val="583"/>
        </w:trPr>
        <w:tc>
          <w:tcPr>
            <w:tcW w:w="1983" w:type="dxa"/>
            <w:shd w:val="clear" w:color="auto" w:fill="B6DDE8" w:themeFill="accent5" w:themeFillTint="66"/>
          </w:tcPr>
          <w:p w14:paraId="08C7DF8E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Method</w:t>
            </w:r>
          </w:p>
        </w:tc>
        <w:tc>
          <w:tcPr>
            <w:tcW w:w="1983" w:type="dxa"/>
            <w:shd w:val="clear" w:color="auto" w:fill="B6DDE8" w:themeFill="accent5" w:themeFillTint="66"/>
          </w:tcPr>
          <w:p w14:paraId="76D80A1F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Endpoint</w:t>
            </w:r>
          </w:p>
        </w:tc>
        <w:tc>
          <w:tcPr>
            <w:tcW w:w="1983" w:type="dxa"/>
            <w:shd w:val="clear" w:color="auto" w:fill="B6DDE8" w:themeFill="accent5" w:themeFillTint="66"/>
          </w:tcPr>
          <w:p w14:paraId="590948A9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Description</w:t>
            </w:r>
          </w:p>
        </w:tc>
        <w:tc>
          <w:tcPr>
            <w:tcW w:w="1672" w:type="dxa"/>
            <w:shd w:val="clear" w:color="auto" w:fill="B6DDE8" w:themeFill="accent5" w:themeFillTint="66"/>
          </w:tcPr>
          <w:p w14:paraId="54356FE8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Auth Required</w:t>
            </w:r>
          </w:p>
        </w:tc>
        <w:tc>
          <w:tcPr>
            <w:tcW w:w="2294" w:type="dxa"/>
            <w:shd w:val="clear" w:color="auto" w:fill="B6DDE8" w:themeFill="accent5" w:themeFillTint="66"/>
          </w:tcPr>
          <w:p w14:paraId="2113026E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Request Body</w:t>
            </w:r>
          </w:p>
        </w:tc>
      </w:tr>
      <w:tr w:rsidR="00413474" w14:paraId="0718631F" w14:textId="77777777" w:rsidTr="00CA17C8">
        <w:trPr>
          <w:trHeight w:val="1006"/>
        </w:trPr>
        <w:tc>
          <w:tcPr>
            <w:tcW w:w="1983" w:type="dxa"/>
          </w:tcPr>
          <w:p w14:paraId="4C624DF5" w14:textId="77777777" w:rsidR="00413474" w:rsidRDefault="00000000" w:rsidP="00CA17C8">
            <w:pPr>
              <w:spacing w:line="480" w:lineRule="auto"/>
            </w:pPr>
            <w:r>
              <w:t>POST</w:t>
            </w:r>
          </w:p>
        </w:tc>
        <w:tc>
          <w:tcPr>
            <w:tcW w:w="1983" w:type="dxa"/>
          </w:tcPr>
          <w:p w14:paraId="7255880B" w14:textId="77777777" w:rsidR="00413474" w:rsidRDefault="00000000" w:rsidP="00CA17C8">
            <w:pPr>
              <w:spacing w:line="480" w:lineRule="auto"/>
            </w:pPr>
            <w:r>
              <w:t>/auth/register</w:t>
            </w:r>
          </w:p>
        </w:tc>
        <w:tc>
          <w:tcPr>
            <w:tcW w:w="1983" w:type="dxa"/>
          </w:tcPr>
          <w:p w14:paraId="5650F83E" w14:textId="77777777" w:rsidR="00413474" w:rsidRDefault="00000000" w:rsidP="00CA17C8">
            <w:pPr>
              <w:spacing w:line="480" w:lineRule="auto"/>
            </w:pPr>
            <w:r>
              <w:t>Register a user</w:t>
            </w:r>
          </w:p>
        </w:tc>
        <w:tc>
          <w:tcPr>
            <w:tcW w:w="1672" w:type="dxa"/>
          </w:tcPr>
          <w:p w14:paraId="7B50523D" w14:textId="14501DF9" w:rsidR="00413474" w:rsidRDefault="00000000" w:rsidP="00CA17C8">
            <w:pPr>
              <w:spacing w:line="480" w:lineRule="auto"/>
            </w:pPr>
            <w:r>
              <w:t xml:space="preserve"> </w:t>
            </w:r>
            <w:r w:rsidR="00F1693A">
              <w:t>Yes</w:t>
            </w:r>
          </w:p>
        </w:tc>
        <w:tc>
          <w:tcPr>
            <w:tcW w:w="2294" w:type="dxa"/>
          </w:tcPr>
          <w:p w14:paraId="536FE7B1" w14:textId="77777777" w:rsidR="00413474" w:rsidRDefault="00000000" w:rsidP="00CA17C8">
            <w:pPr>
              <w:spacing w:line="360" w:lineRule="auto"/>
            </w:pPr>
            <w:proofErr w:type="gramStart"/>
            <w:r>
              <w:t>{ "</w:t>
            </w:r>
            <w:proofErr w:type="gramEnd"/>
            <w:r>
              <w:t>email": "string", "password": "string", "name": "string</w:t>
            </w:r>
            <w:proofErr w:type="gramStart"/>
            <w:r>
              <w:t>" }</w:t>
            </w:r>
            <w:proofErr w:type="gramEnd"/>
          </w:p>
        </w:tc>
      </w:tr>
      <w:tr w:rsidR="00413474" w14:paraId="2DE3D030" w14:textId="77777777" w:rsidTr="00CA17C8">
        <w:trPr>
          <w:trHeight w:val="834"/>
        </w:trPr>
        <w:tc>
          <w:tcPr>
            <w:tcW w:w="1983" w:type="dxa"/>
          </w:tcPr>
          <w:p w14:paraId="4D9F4C5D" w14:textId="77777777" w:rsidR="00413474" w:rsidRDefault="00000000" w:rsidP="00CA17C8">
            <w:pPr>
              <w:spacing w:line="480" w:lineRule="auto"/>
            </w:pPr>
            <w:r>
              <w:t>POST</w:t>
            </w:r>
          </w:p>
        </w:tc>
        <w:tc>
          <w:tcPr>
            <w:tcW w:w="1983" w:type="dxa"/>
          </w:tcPr>
          <w:p w14:paraId="73417D26" w14:textId="77777777" w:rsidR="00413474" w:rsidRDefault="00000000" w:rsidP="00CA17C8">
            <w:pPr>
              <w:spacing w:line="480" w:lineRule="auto"/>
            </w:pPr>
            <w:r>
              <w:t>/auth/login</w:t>
            </w:r>
          </w:p>
        </w:tc>
        <w:tc>
          <w:tcPr>
            <w:tcW w:w="1983" w:type="dxa"/>
          </w:tcPr>
          <w:p w14:paraId="326B1431" w14:textId="77777777" w:rsidR="00413474" w:rsidRDefault="00000000" w:rsidP="00CA17C8">
            <w:pPr>
              <w:spacing w:line="480" w:lineRule="auto"/>
            </w:pPr>
            <w:r>
              <w:t>Login a user</w:t>
            </w:r>
          </w:p>
        </w:tc>
        <w:tc>
          <w:tcPr>
            <w:tcW w:w="1672" w:type="dxa"/>
          </w:tcPr>
          <w:p w14:paraId="50F2592B" w14:textId="628DDC90" w:rsidR="00413474" w:rsidRDefault="00F1693A" w:rsidP="00CA17C8">
            <w:pPr>
              <w:spacing w:line="480" w:lineRule="auto"/>
            </w:pPr>
            <w:r>
              <w:t>Yes</w:t>
            </w:r>
          </w:p>
        </w:tc>
        <w:tc>
          <w:tcPr>
            <w:tcW w:w="2294" w:type="dxa"/>
          </w:tcPr>
          <w:p w14:paraId="7C539764" w14:textId="77777777" w:rsidR="00413474" w:rsidRDefault="00000000" w:rsidP="00CA17C8">
            <w:pPr>
              <w:spacing w:line="360" w:lineRule="auto"/>
            </w:pPr>
            <w:proofErr w:type="gramStart"/>
            <w:r>
              <w:t>{ "</w:t>
            </w:r>
            <w:proofErr w:type="gramEnd"/>
            <w:r>
              <w:t>email": "string", "password": "string</w:t>
            </w:r>
            <w:proofErr w:type="gramStart"/>
            <w:r>
              <w:t>" }</w:t>
            </w:r>
            <w:proofErr w:type="gramEnd"/>
          </w:p>
        </w:tc>
      </w:tr>
    </w:tbl>
    <w:p w14:paraId="0542C348" w14:textId="4D7F2F69" w:rsidR="00CA17C8" w:rsidRDefault="00CA17C8" w:rsidP="00CA17C8">
      <w:pPr>
        <w:pStyle w:val="Heading2"/>
        <w:spacing w:line="480" w:lineRule="auto"/>
        <w:rPr>
          <w:sz w:val="28"/>
          <w:szCs w:val="28"/>
        </w:rPr>
      </w:pPr>
    </w:p>
    <w:p w14:paraId="5C3F800F" w14:textId="42104563" w:rsidR="00CA17C8" w:rsidRPr="00CA17C8" w:rsidRDefault="00000000" w:rsidP="00CA17C8">
      <w:pPr>
        <w:pStyle w:val="Heading2"/>
        <w:spacing w:line="480" w:lineRule="auto"/>
        <w:rPr>
          <w:sz w:val="28"/>
          <w:szCs w:val="28"/>
        </w:rPr>
      </w:pPr>
      <w:r w:rsidRPr="00CA17C8">
        <w:rPr>
          <w:sz w:val="28"/>
          <w:szCs w:val="28"/>
        </w:rPr>
        <w:t>User Profile</w:t>
      </w:r>
    </w:p>
    <w:tbl>
      <w:tblPr>
        <w:tblStyle w:val="TableGrid"/>
        <w:tblW w:w="10215" w:type="dxa"/>
        <w:tblLook w:val="04A0" w:firstRow="1" w:lastRow="0" w:firstColumn="1" w:lastColumn="0" w:noHBand="0" w:noVBand="1"/>
      </w:tblPr>
      <w:tblGrid>
        <w:gridCol w:w="1526"/>
        <w:gridCol w:w="1984"/>
        <w:gridCol w:w="2127"/>
        <w:gridCol w:w="1984"/>
        <w:gridCol w:w="2594"/>
      </w:tblGrid>
      <w:tr w:rsidR="00CA17C8" w14:paraId="6C90718F" w14:textId="77777777" w:rsidTr="00F1693A">
        <w:trPr>
          <w:trHeight w:val="788"/>
        </w:trPr>
        <w:tc>
          <w:tcPr>
            <w:tcW w:w="1526" w:type="dxa"/>
            <w:shd w:val="clear" w:color="auto" w:fill="B6DDE8" w:themeFill="accent5" w:themeFillTint="66"/>
          </w:tcPr>
          <w:p w14:paraId="6C2A6746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Method</w:t>
            </w:r>
          </w:p>
        </w:tc>
        <w:tc>
          <w:tcPr>
            <w:tcW w:w="1984" w:type="dxa"/>
            <w:shd w:val="clear" w:color="auto" w:fill="B6DDE8" w:themeFill="accent5" w:themeFillTint="66"/>
          </w:tcPr>
          <w:p w14:paraId="31C8DAC5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Endpoint</w:t>
            </w:r>
          </w:p>
        </w:tc>
        <w:tc>
          <w:tcPr>
            <w:tcW w:w="2127" w:type="dxa"/>
            <w:shd w:val="clear" w:color="auto" w:fill="B6DDE8" w:themeFill="accent5" w:themeFillTint="66"/>
          </w:tcPr>
          <w:p w14:paraId="017D989A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Description</w:t>
            </w:r>
          </w:p>
        </w:tc>
        <w:tc>
          <w:tcPr>
            <w:tcW w:w="1984" w:type="dxa"/>
            <w:shd w:val="clear" w:color="auto" w:fill="B6DDE8" w:themeFill="accent5" w:themeFillTint="66"/>
          </w:tcPr>
          <w:p w14:paraId="4A54080A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Auth Required</w:t>
            </w:r>
          </w:p>
        </w:tc>
        <w:tc>
          <w:tcPr>
            <w:tcW w:w="2594" w:type="dxa"/>
            <w:shd w:val="clear" w:color="auto" w:fill="B6DDE8" w:themeFill="accent5" w:themeFillTint="66"/>
          </w:tcPr>
          <w:p w14:paraId="14C5350A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Request Body</w:t>
            </w:r>
          </w:p>
        </w:tc>
      </w:tr>
      <w:tr w:rsidR="00F1693A" w14:paraId="715BE9EE" w14:textId="77777777" w:rsidTr="00F1693A">
        <w:trPr>
          <w:trHeight w:val="637"/>
        </w:trPr>
        <w:tc>
          <w:tcPr>
            <w:tcW w:w="1526" w:type="dxa"/>
          </w:tcPr>
          <w:p w14:paraId="7C616C3D" w14:textId="77777777" w:rsidR="00413474" w:rsidRDefault="00000000" w:rsidP="00CA17C8">
            <w:pPr>
              <w:spacing w:line="480" w:lineRule="auto"/>
            </w:pPr>
            <w:r>
              <w:t>GET</w:t>
            </w:r>
          </w:p>
        </w:tc>
        <w:tc>
          <w:tcPr>
            <w:tcW w:w="1984" w:type="dxa"/>
          </w:tcPr>
          <w:p w14:paraId="40825293" w14:textId="0ABF869E" w:rsidR="00413474" w:rsidRDefault="00000000" w:rsidP="00CA17C8">
            <w:pPr>
              <w:spacing w:line="480" w:lineRule="auto"/>
            </w:pPr>
            <w:r>
              <w:t>/users/profile</w:t>
            </w:r>
          </w:p>
        </w:tc>
        <w:tc>
          <w:tcPr>
            <w:tcW w:w="2127" w:type="dxa"/>
          </w:tcPr>
          <w:p w14:paraId="62A6B953" w14:textId="77777777" w:rsidR="00413474" w:rsidRDefault="00000000" w:rsidP="00CA17C8">
            <w:pPr>
              <w:spacing w:line="480" w:lineRule="auto"/>
            </w:pPr>
            <w:r>
              <w:t>Get user profile</w:t>
            </w:r>
          </w:p>
        </w:tc>
        <w:tc>
          <w:tcPr>
            <w:tcW w:w="1984" w:type="dxa"/>
          </w:tcPr>
          <w:p w14:paraId="3120A2E2" w14:textId="2CB7F3FA" w:rsidR="00413474" w:rsidRDefault="00000000" w:rsidP="00CA17C8">
            <w:pPr>
              <w:spacing w:line="480" w:lineRule="auto"/>
            </w:pPr>
            <w:r>
              <w:t xml:space="preserve"> Yes</w:t>
            </w:r>
          </w:p>
        </w:tc>
        <w:tc>
          <w:tcPr>
            <w:tcW w:w="2594" w:type="dxa"/>
          </w:tcPr>
          <w:p w14:paraId="4C1589FF" w14:textId="77777777" w:rsidR="00413474" w:rsidRDefault="00000000" w:rsidP="00CA17C8">
            <w:pPr>
              <w:spacing w:line="480" w:lineRule="auto"/>
            </w:pPr>
            <w:r>
              <w:t>N/A</w:t>
            </w:r>
          </w:p>
        </w:tc>
      </w:tr>
      <w:tr w:rsidR="00F1693A" w14:paraId="46B3D2B7" w14:textId="77777777" w:rsidTr="00F1693A">
        <w:trPr>
          <w:trHeight w:val="1984"/>
        </w:trPr>
        <w:tc>
          <w:tcPr>
            <w:tcW w:w="1526" w:type="dxa"/>
          </w:tcPr>
          <w:p w14:paraId="6E2A37AF" w14:textId="77777777" w:rsidR="00413474" w:rsidRDefault="00000000" w:rsidP="00CA17C8">
            <w:pPr>
              <w:spacing w:line="480" w:lineRule="auto"/>
            </w:pPr>
            <w:r>
              <w:t>PUT</w:t>
            </w:r>
          </w:p>
        </w:tc>
        <w:tc>
          <w:tcPr>
            <w:tcW w:w="1984" w:type="dxa"/>
          </w:tcPr>
          <w:p w14:paraId="64A727E3" w14:textId="77777777" w:rsidR="00413474" w:rsidRDefault="00000000" w:rsidP="00CA17C8">
            <w:pPr>
              <w:spacing w:line="480" w:lineRule="auto"/>
            </w:pPr>
            <w:r>
              <w:t>/users/profile</w:t>
            </w:r>
          </w:p>
        </w:tc>
        <w:tc>
          <w:tcPr>
            <w:tcW w:w="2127" w:type="dxa"/>
          </w:tcPr>
          <w:p w14:paraId="7BB21E48" w14:textId="77777777" w:rsidR="00413474" w:rsidRDefault="00000000" w:rsidP="00CA17C8">
            <w:pPr>
              <w:spacing w:line="480" w:lineRule="auto"/>
            </w:pPr>
            <w:r>
              <w:t>Update user profile</w:t>
            </w:r>
          </w:p>
        </w:tc>
        <w:tc>
          <w:tcPr>
            <w:tcW w:w="1984" w:type="dxa"/>
          </w:tcPr>
          <w:p w14:paraId="7B40A2CB" w14:textId="65129C52" w:rsidR="00413474" w:rsidRDefault="00CA17C8" w:rsidP="00CA17C8">
            <w:pPr>
              <w:spacing w:line="276" w:lineRule="auto"/>
            </w:pPr>
            <w:r>
              <w:t xml:space="preserve"> Yes</w:t>
            </w:r>
          </w:p>
        </w:tc>
        <w:tc>
          <w:tcPr>
            <w:tcW w:w="2594" w:type="dxa"/>
          </w:tcPr>
          <w:p w14:paraId="4F677CD9" w14:textId="29DEE4D9" w:rsidR="00CA17C8" w:rsidRDefault="00000000" w:rsidP="00CA17C8">
            <w:pPr>
              <w:spacing w:line="360" w:lineRule="auto"/>
            </w:pPr>
            <w:r>
              <w:t>{</w:t>
            </w:r>
            <w:r w:rsidR="00CA17C8">
              <w:t xml:space="preserve">string: </w:t>
            </w:r>
            <w:r w:rsidR="00CA17C8" w:rsidRPr="00CA17C8">
              <w:t>"name"</w:t>
            </w:r>
            <w:r w:rsidR="00CA17C8">
              <w:t>,</w:t>
            </w:r>
          </w:p>
          <w:p w14:paraId="6C3D940E" w14:textId="51B6B398" w:rsidR="00CA17C8" w:rsidRDefault="00CA17C8" w:rsidP="00CA17C8">
            <w:pPr>
              <w:spacing w:line="360" w:lineRule="auto"/>
            </w:pPr>
            <w:r>
              <w:t xml:space="preserve"> </w:t>
            </w:r>
            <w:r w:rsidRPr="00CA17C8">
              <w:t>string, "email"</w:t>
            </w:r>
            <w:r>
              <w:t>,</w:t>
            </w:r>
          </w:p>
          <w:p w14:paraId="5C789496" w14:textId="77777777" w:rsidR="00CA17C8" w:rsidRDefault="00CA17C8" w:rsidP="00CA17C8">
            <w:pPr>
              <w:spacing w:line="360" w:lineRule="auto"/>
            </w:pPr>
            <w:r w:rsidRPr="00CA17C8">
              <w:t>string", "bio"</w:t>
            </w:r>
            <w:r>
              <w:t>,</w:t>
            </w:r>
          </w:p>
          <w:p w14:paraId="50E033B9" w14:textId="43CBD34A" w:rsidR="00CA17C8" w:rsidRDefault="00CA17C8" w:rsidP="00CA17C8">
            <w:pPr>
              <w:spacing w:line="360" w:lineRule="auto"/>
            </w:pPr>
            <w:proofErr w:type="gramStart"/>
            <w:r w:rsidRPr="00CA17C8">
              <w:t>strin</w:t>
            </w:r>
            <w:r>
              <w:t>g</w:t>
            </w:r>
            <w:r w:rsidRPr="00CA17C8">
              <w:t>,</w:t>
            </w:r>
            <w:r>
              <w:t>:</w:t>
            </w:r>
            <w:proofErr w:type="gramEnd"/>
            <w:r>
              <w:t xml:space="preserve"> </w:t>
            </w:r>
            <w:r w:rsidRPr="00CA17C8">
              <w:t>"avatar</w:t>
            </w:r>
            <w:r>
              <w:t>",</w:t>
            </w:r>
          </w:p>
          <w:p w14:paraId="0F83A422" w14:textId="5B252E2C" w:rsidR="00CA17C8" w:rsidRDefault="00CA17C8" w:rsidP="00CA17C8">
            <w:pPr>
              <w:spacing w:line="360" w:lineRule="auto"/>
            </w:pPr>
            <w:r w:rsidRPr="00CA17C8">
              <w:t>string</w:t>
            </w:r>
            <w:proofErr w:type="gramStart"/>
            <w:r>
              <w:t>: ”</w:t>
            </w:r>
            <w:proofErr w:type="spellStart"/>
            <w:r>
              <w:t>PhoneNumber</w:t>
            </w:r>
            <w:proofErr w:type="spellEnd"/>
            <w:proofErr w:type="gramEnd"/>
            <w:r>
              <w:t>”,</w:t>
            </w:r>
          </w:p>
          <w:p w14:paraId="04A70B51" w14:textId="7B452682" w:rsidR="00CA17C8" w:rsidRDefault="00CA17C8" w:rsidP="00CA17C8">
            <w:pPr>
              <w:spacing w:line="360" w:lineRule="auto"/>
            </w:pPr>
            <w:r>
              <w:t>string</w:t>
            </w:r>
            <w:proofErr w:type="gramStart"/>
            <w:r>
              <w:t>: ”address</w:t>
            </w:r>
            <w:proofErr w:type="gramEnd"/>
            <w:r>
              <w:t>”</w:t>
            </w:r>
          </w:p>
          <w:p w14:paraId="79B242A6" w14:textId="11694B8A" w:rsidR="00413474" w:rsidRDefault="00CA17C8" w:rsidP="00CA17C8">
            <w:pPr>
              <w:spacing w:line="360" w:lineRule="auto"/>
            </w:pPr>
            <w:r>
              <w:t>}</w:t>
            </w:r>
          </w:p>
        </w:tc>
      </w:tr>
    </w:tbl>
    <w:p w14:paraId="75C49277" w14:textId="67865141" w:rsidR="00CA17C8" w:rsidRPr="00CA17C8" w:rsidRDefault="00000000" w:rsidP="00CA17C8">
      <w:pPr>
        <w:pStyle w:val="Heading2"/>
        <w:spacing w:line="480" w:lineRule="auto"/>
        <w:rPr>
          <w:sz w:val="28"/>
          <w:szCs w:val="28"/>
        </w:rPr>
      </w:pPr>
      <w:r w:rsidRPr="00CA17C8">
        <w:rPr>
          <w:sz w:val="28"/>
          <w:szCs w:val="28"/>
        </w:rPr>
        <w:lastRenderedPageBreak/>
        <w:t>Watchlist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3091"/>
        <w:gridCol w:w="2301"/>
        <w:gridCol w:w="2289"/>
      </w:tblGrid>
      <w:tr w:rsidR="00413474" w14:paraId="4789DF42" w14:textId="77777777" w:rsidTr="00CA17C8">
        <w:trPr>
          <w:trHeight w:val="800"/>
        </w:trPr>
        <w:tc>
          <w:tcPr>
            <w:tcW w:w="2348" w:type="dxa"/>
            <w:shd w:val="clear" w:color="auto" w:fill="B6DDE8" w:themeFill="accent5" w:themeFillTint="66"/>
          </w:tcPr>
          <w:p w14:paraId="02D1E519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Method</w:t>
            </w:r>
          </w:p>
        </w:tc>
        <w:tc>
          <w:tcPr>
            <w:tcW w:w="3103" w:type="dxa"/>
            <w:shd w:val="clear" w:color="auto" w:fill="B6DDE8" w:themeFill="accent5" w:themeFillTint="66"/>
          </w:tcPr>
          <w:p w14:paraId="494E9266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Endpoint</w:t>
            </w:r>
          </w:p>
        </w:tc>
        <w:tc>
          <w:tcPr>
            <w:tcW w:w="2348" w:type="dxa"/>
            <w:shd w:val="clear" w:color="auto" w:fill="B6DDE8" w:themeFill="accent5" w:themeFillTint="66"/>
          </w:tcPr>
          <w:p w14:paraId="6653343D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Description</w:t>
            </w:r>
          </w:p>
        </w:tc>
        <w:tc>
          <w:tcPr>
            <w:tcW w:w="2348" w:type="dxa"/>
            <w:shd w:val="clear" w:color="auto" w:fill="B6DDE8" w:themeFill="accent5" w:themeFillTint="66"/>
          </w:tcPr>
          <w:p w14:paraId="2107E932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Auth Required</w:t>
            </w:r>
          </w:p>
        </w:tc>
      </w:tr>
      <w:tr w:rsidR="00413474" w14:paraId="5F002913" w14:textId="77777777" w:rsidTr="00CA17C8">
        <w:trPr>
          <w:trHeight w:val="720"/>
        </w:trPr>
        <w:tc>
          <w:tcPr>
            <w:tcW w:w="2348" w:type="dxa"/>
          </w:tcPr>
          <w:p w14:paraId="0F46B461" w14:textId="77777777" w:rsidR="00413474" w:rsidRDefault="00000000" w:rsidP="00CA17C8">
            <w:pPr>
              <w:spacing w:line="480" w:lineRule="auto"/>
            </w:pPr>
            <w:r>
              <w:t>GET</w:t>
            </w:r>
          </w:p>
        </w:tc>
        <w:tc>
          <w:tcPr>
            <w:tcW w:w="3103" w:type="dxa"/>
          </w:tcPr>
          <w:p w14:paraId="2682B911" w14:textId="77777777" w:rsidR="00413474" w:rsidRDefault="00000000" w:rsidP="00CA17C8">
            <w:pPr>
              <w:spacing w:line="480" w:lineRule="auto"/>
            </w:pPr>
            <w:r>
              <w:t>/users/watchlist</w:t>
            </w:r>
          </w:p>
        </w:tc>
        <w:tc>
          <w:tcPr>
            <w:tcW w:w="2348" w:type="dxa"/>
          </w:tcPr>
          <w:p w14:paraId="00029420" w14:textId="77777777" w:rsidR="00413474" w:rsidRDefault="00000000" w:rsidP="00CA17C8">
            <w:pPr>
              <w:spacing w:line="480" w:lineRule="auto"/>
            </w:pPr>
            <w:r>
              <w:t>Get user's watchlist</w:t>
            </w:r>
          </w:p>
        </w:tc>
        <w:tc>
          <w:tcPr>
            <w:tcW w:w="2348" w:type="dxa"/>
          </w:tcPr>
          <w:p w14:paraId="7DF94605" w14:textId="2BFEDCA0" w:rsidR="00413474" w:rsidRDefault="00000000" w:rsidP="00CA17C8">
            <w:pPr>
              <w:spacing w:line="480" w:lineRule="auto"/>
            </w:pPr>
            <w:r>
              <w:t>Yes</w:t>
            </w:r>
          </w:p>
        </w:tc>
      </w:tr>
      <w:tr w:rsidR="00413474" w14:paraId="1E969F13" w14:textId="77777777" w:rsidTr="00CA17C8">
        <w:trPr>
          <w:trHeight w:val="924"/>
        </w:trPr>
        <w:tc>
          <w:tcPr>
            <w:tcW w:w="2348" w:type="dxa"/>
          </w:tcPr>
          <w:p w14:paraId="24349DE3" w14:textId="77777777" w:rsidR="00413474" w:rsidRDefault="00000000" w:rsidP="00CA17C8">
            <w:pPr>
              <w:spacing w:line="480" w:lineRule="auto"/>
            </w:pPr>
            <w:r>
              <w:t>POST</w:t>
            </w:r>
          </w:p>
        </w:tc>
        <w:tc>
          <w:tcPr>
            <w:tcW w:w="3103" w:type="dxa"/>
          </w:tcPr>
          <w:p w14:paraId="1199DB18" w14:textId="77777777" w:rsidR="00413474" w:rsidRDefault="00000000" w:rsidP="00CA17C8">
            <w:pPr>
              <w:spacing w:line="480" w:lineRule="auto"/>
            </w:pPr>
            <w:r>
              <w:t>/</w:t>
            </w:r>
            <w:proofErr w:type="gramStart"/>
            <w:r>
              <w:t>users</w:t>
            </w:r>
            <w:proofErr w:type="gramEnd"/>
            <w:r>
              <w:t>/watchlist/{</w:t>
            </w:r>
            <w:proofErr w:type="spellStart"/>
            <w:r>
              <w:t>mediaId</w:t>
            </w:r>
            <w:proofErr w:type="spellEnd"/>
            <w:r>
              <w:t>}</w:t>
            </w:r>
          </w:p>
        </w:tc>
        <w:tc>
          <w:tcPr>
            <w:tcW w:w="2348" w:type="dxa"/>
          </w:tcPr>
          <w:p w14:paraId="5676E216" w14:textId="77777777" w:rsidR="00413474" w:rsidRDefault="00000000" w:rsidP="00CA17C8">
            <w:pPr>
              <w:spacing w:line="480" w:lineRule="auto"/>
            </w:pPr>
            <w:r>
              <w:t>Add to watchlist</w:t>
            </w:r>
          </w:p>
        </w:tc>
        <w:tc>
          <w:tcPr>
            <w:tcW w:w="2348" w:type="dxa"/>
          </w:tcPr>
          <w:p w14:paraId="29CC52F1" w14:textId="6B62BC11" w:rsidR="00413474" w:rsidRDefault="00000000" w:rsidP="00CA17C8">
            <w:pPr>
              <w:spacing w:line="480" w:lineRule="auto"/>
            </w:pPr>
            <w:r>
              <w:t xml:space="preserve"> Yes</w:t>
            </w:r>
          </w:p>
        </w:tc>
      </w:tr>
      <w:tr w:rsidR="00413474" w14:paraId="33F6BB6F" w14:textId="77777777" w:rsidTr="00CA17C8">
        <w:trPr>
          <w:trHeight w:val="853"/>
        </w:trPr>
        <w:tc>
          <w:tcPr>
            <w:tcW w:w="2348" w:type="dxa"/>
          </w:tcPr>
          <w:p w14:paraId="1361663C" w14:textId="77777777" w:rsidR="00413474" w:rsidRDefault="00000000" w:rsidP="00CA17C8">
            <w:pPr>
              <w:spacing w:line="480" w:lineRule="auto"/>
            </w:pPr>
            <w:r>
              <w:t>DELETE</w:t>
            </w:r>
          </w:p>
        </w:tc>
        <w:tc>
          <w:tcPr>
            <w:tcW w:w="3103" w:type="dxa"/>
          </w:tcPr>
          <w:p w14:paraId="1A9BC678" w14:textId="77777777" w:rsidR="00413474" w:rsidRDefault="00000000" w:rsidP="00CA17C8">
            <w:pPr>
              <w:spacing w:line="480" w:lineRule="auto"/>
            </w:pPr>
            <w:r>
              <w:t>/</w:t>
            </w:r>
            <w:proofErr w:type="gramStart"/>
            <w:r>
              <w:t>users</w:t>
            </w:r>
            <w:proofErr w:type="gramEnd"/>
            <w:r>
              <w:t>/watchlist/{</w:t>
            </w:r>
            <w:proofErr w:type="spellStart"/>
            <w:r>
              <w:t>mediaId</w:t>
            </w:r>
            <w:proofErr w:type="spellEnd"/>
            <w:r>
              <w:t>}</w:t>
            </w:r>
          </w:p>
        </w:tc>
        <w:tc>
          <w:tcPr>
            <w:tcW w:w="2348" w:type="dxa"/>
          </w:tcPr>
          <w:p w14:paraId="6519A5AF" w14:textId="77777777" w:rsidR="00413474" w:rsidRDefault="00000000" w:rsidP="00CA17C8">
            <w:pPr>
              <w:spacing w:line="480" w:lineRule="auto"/>
            </w:pPr>
            <w:r>
              <w:t>Remove from watchlist</w:t>
            </w:r>
          </w:p>
        </w:tc>
        <w:tc>
          <w:tcPr>
            <w:tcW w:w="2348" w:type="dxa"/>
          </w:tcPr>
          <w:p w14:paraId="23F61E57" w14:textId="45D5BF21" w:rsidR="00413474" w:rsidRDefault="00000000" w:rsidP="00CA17C8">
            <w:pPr>
              <w:spacing w:line="480" w:lineRule="auto"/>
            </w:pPr>
            <w:r>
              <w:t xml:space="preserve"> Yes</w:t>
            </w:r>
          </w:p>
        </w:tc>
      </w:tr>
    </w:tbl>
    <w:p w14:paraId="1B816446" w14:textId="77777777" w:rsidR="00413474" w:rsidRDefault="00413474" w:rsidP="00CA17C8">
      <w:pPr>
        <w:spacing w:line="480" w:lineRule="auto"/>
      </w:pPr>
    </w:p>
    <w:p w14:paraId="4DF659F1" w14:textId="7F9F765A" w:rsidR="00CA17C8" w:rsidRPr="00CA17C8" w:rsidRDefault="00000000" w:rsidP="00CA17C8">
      <w:pPr>
        <w:pStyle w:val="Heading2"/>
        <w:spacing w:line="480" w:lineRule="auto"/>
        <w:rPr>
          <w:sz w:val="28"/>
          <w:szCs w:val="28"/>
        </w:rPr>
      </w:pPr>
      <w:r w:rsidRPr="00CA17C8">
        <w:rPr>
          <w:sz w:val="28"/>
          <w:szCs w:val="28"/>
        </w:rPr>
        <w:t xml:space="preserve"> Watch History</w:t>
      </w:r>
    </w:p>
    <w:tbl>
      <w:tblPr>
        <w:tblStyle w:val="TableGrid"/>
        <w:tblW w:w="10276" w:type="dxa"/>
        <w:tblLook w:val="04A0" w:firstRow="1" w:lastRow="0" w:firstColumn="1" w:lastColumn="0" w:noHBand="0" w:noVBand="1"/>
      </w:tblPr>
      <w:tblGrid>
        <w:gridCol w:w="2569"/>
        <w:gridCol w:w="3351"/>
        <w:gridCol w:w="2268"/>
        <w:gridCol w:w="2088"/>
      </w:tblGrid>
      <w:tr w:rsidR="00413474" w14:paraId="6BE59122" w14:textId="77777777" w:rsidTr="00F1693A">
        <w:trPr>
          <w:trHeight w:val="529"/>
        </w:trPr>
        <w:tc>
          <w:tcPr>
            <w:tcW w:w="2569" w:type="dxa"/>
            <w:shd w:val="clear" w:color="auto" w:fill="B6DDE8" w:themeFill="accent5" w:themeFillTint="66"/>
          </w:tcPr>
          <w:p w14:paraId="1F97A4E9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Method</w:t>
            </w:r>
          </w:p>
        </w:tc>
        <w:tc>
          <w:tcPr>
            <w:tcW w:w="3351" w:type="dxa"/>
            <w:shd w:val="clear" w:color="auto" w:fill="B6DDE8" w:themeFill="accent5" w:themeFillTint="66"/>
          </w:tcPr>
          <w:p w14:paraId="179E50C5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Endpoint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14:paraId="2F8D4C0A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Description</w:t>
            </w:r>
          </w:p>
        </w:tc>
        <w:tc>
          <w:tcPr>
            <w:tcW w:w="2088" w:type="dxa"/>
            <w:shd w:val="clear" w:color="auto" w:fill="B6DDE8" w:themeFill="accent5" w:themeFillTint="66"/>
          </w:tcPr>
          <w:p w14:paraId="5AAAF77E" w14:textId="77777777" w:rsidR="00413474" w:rsidRPr="00F1693A" w:rsidRDefault="00000000" w:rsidP="00CA17C8">
            <w:pPr>
              <w:spacing w:line="480" w:lineRule="auto"/>
            </w:pPr>
            <w:r w:rsidRPr="00F1693A">
              <w:t>Auth Required</w:t>
            </w:r>
          </w:p>
        </w:tc>
      </w:tr>
      <w:tr w:rsidR="00413474" w14:paraId="5D04AC3C" w14:textId="77777777" w:rsidTr="00F1693A">
        <w:trPr>
          <w:trHeight w:val="671"/>
        </w:trPr>
        <w:tc>
          <w:tcPr>
            <w:tcW w:w="2569" w:type="dxa"/>
          </w:tcPr>
          <w:p w14:paraId="60FDC8ED" w14:textId="77777777" w:rsidR="00413474" w:rsidRDefault="00000000" w:rsidP="00CA17C8">
            <w:pPr>
              <w:spacing w:line="480" w:lineRule="auto"/>
            </w:pPr>
            <w:r>
              <w:t>GET</w:t>
            </w:r>
          </w:p>
        </w:tc>
        <w:tc>
          <w:tcPr>
            <w:tcW w:w="3351" w:type="dxa"/>
          </w:tcPr>
          <w:p w14:paraId="03120471" w14:textId="77777777" w:rsidR="00413474" w:rsidRDefault="00000000" w:rsidP="00CA17C8">
            <w:pPr>
              <w:spacing w:line="480" w:lineRule="auto"/>
            </w:pPr>
            <w:r>
              <w:t>/users/watch-history</w:t>
            </w:r>
          </w:p>
        </w:tc>
        <w:tc>
          <w:tcPr>
            <w:tcW w:w="2268" w:type="dxa"/>
          </w:tcPr>
          <w:p w14:paraId="65411C72" w14:textId="77777777" w:rsidR="00413474" w:rsidRDefault="00000000" w:rsidP="00CA17C8">
            <w:pPr>
              <w:spacing w:line="480" w:lineRule="auto"/>
            </w:pPr>
            <w:r>
              <w:t>Get watch history</w:t>
            </w:r>
          </w:p>
        </w:tc>
        <w:tc>
          <w:tcPr>
            <w:tcW w:w="2088" w:type="dxa"/>
          </w:tcPr>
          <w:p w14:paraId="0DED2081" w14:textId="34121EA5" w:rsidR="00413474" w:rsidRDefault="00000000" w:rsidP="00CA17C8">
            <w:pPr>
              <w:spacing w:line="480" w:lineRule="auto"/>
            </w:pPr>
            <w:r>
              <w:t xml:space="preserve"> Yes</w:t>
            </w:r>
          </w:p>
        </w:tc>
      </w:tr>
      <w:tr w:rsidR="00413474" w14:paraId="1D335426" w14:textId="77777777" w:rsidTr="00F1693A">
        <w:trPr>
          <w:trHeight w:val="797"/>
        </w:trPr>
        <w:tc>
          <w:tcPr>
            <w:tcW w:w="2569" w:type="dxa"/>
          </w:tcPr>
          <w:p w14:paraId="17505C8E" w14:textId="77777777" w:rsidR="00413474" w:rsidRDefault="00000000" w:rsidP="00CA17C8">
            <w:pPr>
              <w:spacing w:line="480" w:lineRule="auto"/>
            </w:pPr>
            <w:r>
              <w:t>POST</w:t>
            </w:r>
          </w:p>
        </w:tc>
        <w:tc>
          <w:tcPr>
            <w:tcW w:w="3351" w:type="dxa"/>
          </w:tcPr>
          <w:p w14:paraId="00FB7680" w14:textId="77777777" w:rsidR="00413474" w:rsidRDefault="00000000" w:rsidP="00CA17C8">
            <w:pPr>
              <w:spacing w:line="480" w:lineRule="auto"/>
            </w:pPr>
            <w:r>
              <w:t>/users/watch-history/{</w:t>
            </w:r>
            <w:proofErr w:type="spellStart"/>
            <w:r>
              <w:t>mediaId</w:t>
            </w:r>
            <w:proofErr w:type="spellEnd"/>
            <w:r>
              <w:t>}</w:t>
            </w:r>
          </w:p>
        </w:tc>
        <w:tc>
          <w:tcPr>
            <w:tcW w:w="2268" w:type="dxa"/>
          </w:tcPr>
          <w:p w14:paraId="49FDC7D8" w14:textId="77777777" w:rsidR="00413474" w:rsidRDefault="00000000" w:rsidP="00CA17C8">
            <w:pPr>
              <w:spacing w:line="480" w:lineRule="auto"/>
            </w:pPr>
            <w:r>
              <w:t>Add to watch history</w:t>
            </w:r>
          </w:p>
        </w:tc>
        <w:tc>
          <w:tcPr>
            <w:tcW w:w="2088" w:type="dxa"/>
          </w:tcPr>
          <w:p w14:paraId="27E87DEA" w14:textId="362E689F" w:rsidR="00413474" w:rsidRDefault="00000000" w:rsidP="00CA17C8">
            <w:pPr>
              <w:spacing w:line="480" w:lineRule="auto"/>
            </w:pPr>
            <w:r>
              <w:t xml:space="preserve"> Yes</w:t>
            </w:r>
          </w:p>
        </w:tc>
      </w:tr>
    </w:tbl>
    <w:p w14:paraId="3268819D" w14:textId="77777777" w:rsidR="00413474" w:rsidRDefault="00413474" w:rsidP="00CA17C8">
      <w:pPr>
        <w:spacing w:line="480" w:lineRule="auto"/>
      </w:pPr>
    </w:p>
    <w:p w14:paraId="6E413D59" w14:textId="75FBAFE6" w:rsidR="00413474" w:rsidRPr="00CA17C8" w:rsidRDefault="00000000" w:rsidP="00CA17C8">
      <w:pPr>
        <w:pStyle w:val="Heading2"/>
        <w:spacing w:line="480" w:lineRule="auto"/>
        <w:rPr>
          <w:sz w:val="28"/>
          <w:szCs w:val="28"/>
        </w:rPr>
      </w:pPr>
      <w:r w:rsidRPr="00CA17C8">
        <w:rPr>
          <w:sz w:val="28"/>
          <w:szCs w:val="28"/>
        </w:rPr>
        <w:t xml:space="preserve"> User Management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488"/>
        <w:gridCol w:w="2791"/>
        <w:gridCol w:w="2488"/>
        <w:gridCol w:w="2488"/>
      </w:tblGrid>
      <w:tr w:rsidR="00413474" w14:paraId="4FF3393D" w14:textId="77777777" w:rsidTr="00CA17C8">
        <w:trPr>
          <w:trHeight w:val="823"/>
        </w:trPr>
        <w:tc>
          <w:tcPr>
            <w:tcW w:w="2488" w:type="dxa"/>
            <w:shd w:val="clear" w:color="auto" w:fill="B6DDE8" w:themeFill="accent5" w:themeFillTint="66"/>
          </w:tcPr>
          <w:p w14:paraId="57DB6CF3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Method</w:t>
            </w:r>
          </w:p>
        </w:tc>
        <w:tc>
          <w:tcPr>
            <w:tcW w:w="2791" w:type="dxa"/>
            <w:shd w:val="clear" w:color="auto" w:fill="B6DDE8" w:themeFill="accent5" w:themeFillTint="66"/>
          </w:tcPr>
          <w:p w14:paraId="17EF9C98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Endpoint</w:t>
            </w:r>
          </w:p>
        </w:tc>
        <w:tc>
          <w:tcPr>
            <w:tcW w:w="2488" w:type="dxa"/>
            <w:shd w:val="clear" w:color="auto" w:fill="B6DDE8" w:themeFill="accent5" w:themeFillTint="66"/>
          </w:tcPr>
          <w:p w14:paraId="5E571F6D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Description</w:t>
            </w:r>
          </w:p>
        </w:tc>
        <w:tc>
          <w:tcPr>
            <w:tcW w:w="2488" w:type="dxa"/>
            <w:shd w:val="clear" w:color="auto" w:fill="B6DDE8" w:themeFill="accent5" w:themeFillTint="66"/>
          </w:tcPr>
          <w:p w14:paraId="4F5D78E1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Auth Required</w:t>
            </w:r>
          </w:p>
        </w:tc>
      </w:tr>
      <w:tr w:rsidR="00413474" w14:paraId="6616C277" w14:textId="77777777" w:rsidTr="00F1693A">
        <w:trPr>
          <w:trHeight w:val="657"/>
        </w:trPr>
        <w:tc>
          <w:tcPr>
            <w:tcW w:w="2488" w:type="dxa"/>
          </w:tcPr>
          <w:p w14:paraId="40E7A969" w14:textId="77777777" w:rsidR="00413474" w:rsidRDefault="00000000" w:rsidP="00CA17C8">
            <w:pPr>
              <w:spacing w:line="480" w:lineRule="auto"/>
            </w:pPr>
            <w:r>
              <w:t>GET</w:t>
            </w:r>
          </w:p>
        </w:tc>
        <w:tc>
          <w:tcPr>
            <w:tcW w:w="2791" w:type="dxa"/>
          </w:tcPr>
          <w:p w14:paraId="125AE93B" w14:textId="77777777" w:rsidR="00413474" w:rsidRDefault="00000000" w:rsidP="00CA17C8">
            <w:pPr>
              <w:spacing w:line="480" w:lineRule="auto"/>
            </w:pPr>
            <w:r>
              <w:t>/admin/users</w:t>
            </w:r>
          </w:p>
        </w:tc>
        <w:tc>
          <w:tcPr>
            <w:tcW w:w="2488" w:type="dxa"/>
          </w:tcPr>
          <w:p w14:paraId="44B225DE" w14:textId="77777777" w:rsidR="00413474" w:rsidRDefault="00000000" w:rsidP="00CA17C8">
            <w:pPr>
              <w:spacing w:line="480" w:lineRule="auto"/>
            </w:pPr>
            <w:r>
              <w:t>List all users</w:t>
            </w:r>
          </w:p>
        </w:tc>
        <w:tc>
          <w:tcPr>
            <w:tcW w:w="2488" w:type="dxa"/>
          </w:tcPr>
          <w:p w14:paraId="0163A0A6" w14:textId="2D707CF2" w:rsidR="00413474" w:rsidRDefault="00000000" w:rsidP="00CA17C8">
            <w:pPr>
              <w:spacing w:line="480" w:lineRule="auto"/>
            </w:pPr>
            <w:r>
              <w:t xml:space="preserve"> Admin only</w:t>
            </w:r>
          </w:p>
        </w:tc>
      </w:tr>
      <w:tr w:rsidR="00413474" w14:paraId="6D3E6DD8" w14:textId="77777777" w:rsidTr="00F1693A">
        <w:trPr>
          <w:trHeight w:val="655"/>
        </w:trPr>
        <w:tc>
          <w:tcPr>
            <w:tcW w:w="2488" w:type="dxa"/>
          </w:tcPr>
          <w:p w14:paraId="122F37FC" w14:textId="77777777" w:rsidR="00413474" w:rsidRDefault="00000000" w:rsidP="00CA17C8">
            <w:pPr>
              <w:spacing w:line="480" w:lineRule="auto"/>
            </w:pPr>
            <w:r>
              <w:t>PUT</w:t>
            </w:r>
          </w:p>
        </w:tc>
        <w:tc>
          <w:tcPr>
            <w:tcW w:w="2791" w:type="dxa"/>
          </w:tcPr>
          <w:p w14:paraId="38837AF1" w14:textId="77777777" w:rsidR="00413474" w:rsidRDefault="00000000" w:rsidP="00CA17C8">
            <w:pPr>
              <w:spacing w:line="480" w:lineRule="auto"/>
            </w:pPr>
            <w:r>
              <w:t>/</w:t>
            </w:r>
            <w:proofErr w:type="gramStart"/>
            <w:r>
              <w:t>admin</w:t>
            </w:r>
            <w:proofErr w:type="gramEnd"/>
            <w:r>
              <w:t>/users/{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2488" w:type="dxa"/>
          </w:tcPr>
          <w:p w14:paraId="27103277" w14:textId="77777777" w:rsidR="00413474" w:rsidRDefault="00000000" w:rsidP="00CA17C8">
            <w:pPr>
              <w:spacing w:line="480" w:lineRule="auto"/>
            </w:pPr>
            <w:r>
              <w:t>Update a user</w:t>
            </w:r>
          </w:p>
        </w:tc>
        <w:tc>
          <w:tcPr>
            <w:tcW w:w="2488" w:type="dxa"/>
          </w:tcPr>
          <w:p w14:paraId="336CBA93" w14:textId="00CE1E14" w:rsidR="00413474" w:rsidRDefault="00000000" w:rsidP="00CA17C8">
            <w:pPr>
              <w:spacing w:line="480" w:lineRule="auto"/>
            </w:pPr>
            <w:r>
              <w:t>Admin only</w:t>
            </w:r>
          </w:p>
        </w:tc>
      </w:tr>
      <w:tr w:rsidR="00413474" w14:paraId="18C7FC8C" w14:textId="77777777" w:rsidTr="00CA17C8">
        <w:trPr>
          <w:trHeight w:val="823"/>
        </w:trPr>
        <w:tc>
          <w:tcPr>
            <w:tcW w:w="2488" w:type="dxa"/>
          </w:tcPr>
          <w:p w14:paraId="0F08EC83" w14:textId="77777777" w:rsidR="00413474" w:rsidRDefault="00000000" w:rsidP="00CA17C8">
            <w:pPr>
              <w:spacing w:line="480" w:lineRule="auto"/>
            </w:pPr>
            <w:r>
              <w:t>DELETE</w:t>
            </w:r>
          </w:p>
        </w:tc>
        <w:tc>
          <w:tcPr>
            <w:tcW w:w="2791" w:type="dxa"/>
          </w:tcPr>
          <w:p w14:paraId="64660693" w14:textId="77777777" w:rsidR="00413474" w:rsidRDefault="00000000" w:rsidP="00CA17C8">
            <w:pPr>
              <w:spacing w:line="480" w:lineRule="auto"/>
            </w:pPr>
            <w:r>
              <w:t>/</w:t>
            </w:r>
            <w:proofErr w:type="gramStart"/>
            <w:r>
              <w:t>admin</w:t>
            </w:r>
            <w:proofErr w:type="gramEnd"/>
            <w:r>
              <w:t>/users/{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2488" w:type="dxa"/>
          </w:tcPr>
          <w:p w14:paraId="39171CF4" w14:textId="77777777" w:rsidR="00413474" w:rsidRDefault="00000000" w:rsidP="00CA17C8">
            <w:pPr>
              <w:spacing w:line="480" w:lineRule="auto"/>
            </w:pPr>
            <w:r>
              <w:t>Delete a user</w:t>
            </w:r>
          </w:p>
        </w:tc>
        <w:tc>
          <w:tcPr>
            <w:tcW w:w="2488" w:type="dxa"/>
          </w:tcPr>
          <w:p w14:paraId="46BE9787" w14:textId="7E648B7A" w:rsidR="00413474" w:rsidRDefault="00000000" w:rsidP="00CA17C8">
            <w:pPr>
              <w:spacing w:line="480" w:lineRule="auto"/>
            </w:pPr>
            <w:r>
              <w:t xml:space="preserve"> Admin only</w:t>
            </w:r>
          </w:p>
        </w:tc>
      </w:tr>
    </w:tbl>
    <w:p w14:paraId="4B304CEB" w14:textId="77777777" w:rsidR="00413474" w:rsidRDefault="00413474" w:rsidP="00CA17C8">
      <w:pPr>
        <w:spacing w:line="480" w:lineRule="auto"/>
      </w:pPr>
    </w:p>
    <w:p w14:paraId="1703A6D8" w14:textId="5397F507" w:rsidR="00413474" w:rsidRPr="00F1693A" w:rsidRDefault="00000000" w:rsidP="00CA17C8">
      <w:pPr>
        <w:pStyle w:val="Heading2"/>
        <w:spacing w:line="480" w:lineRule="auto"/>
        <w:rPr>
          <w:sz w:val="28"/>
          <w:szCs w:val="28"/>
        </w:rPr>
      </w:pPr>
      <w:r w:rsidRPr="00F1693A">
        <w:rPr>
          <w:sz w:val="28"/>
          <w:szCs w:val="28"/>
        </w:rPr>
        <w:lastRenderedPageBreak/>
        <w:t xml:space="preserve"> Content Management</w:t>
      </w:r>
    </w:p>
    <w:tbl>
      <w:tblPr>
        <w:tblStyle w:val="TableGrid"/>
        <w:tblW w:w="10212" w:type="dxa"/>
        <w:tblLook w:val="04A0" w:firstRow="1" w:lastRow="0" w:firstColumn="1" w:lastColumn="0" w:noHBand="0" w:noVBand="1"/>
      </w:tblPr>
      <w:tblGrid>
        <w:gridCol w:w="2344"/>
        <w:gridCol w:w="3180"/>
        <w:gridCol w:w="2344"/>
        <w:gridCol w:w="2344"/>
      </w:tblGrid>
      <w:tr w:rsidR="00413474" w14:paraId="4929393F" w14:textId="77777777" w:rsidTr="00CA17C8">
        <w:trPr>
          <w:trHeight w:val="778"/>
        </w:trPr>
        <w:tc>
          <w:tcPr>
            <w:tcW w:w="2344" w:type="dxa"/>
            <w:shd w:val="clear" w:color="auto" w:fill="B6DDE8" w:themeFill="accent5" w:themeFillTint="66"/>
          </w:tcPr>
          <w:p w14:paraId="02246D49" w14:textId="77777777" w:rsidR="00413474" w:rsidRDefault="00000000" w:rsidP="00CA17C8">
            <w:pPr>
              <w:spacing w:line="480" w:lineRule="auto"/>
            </w:pPr>
            <w:r>
              <w:t>Method</w:t>
            </w:r>
          </w:p>
        </w:tc>
        <w:tc>
          <w:tcPr>
            <w:tcW w:w="3180" w:type="dxa"/>
            <w:shd w:val="clear" w:color="auto" w:fill="B6DDE8" w:themeFill="accent5" w:themeFillTint="66"/>
          </w:tcPr>
          <w:p w14:paraId="4A814191" w14:textId="77777777" w:rsidR="00413474" w:rsidRDefault="00000000" w:rsidP="00CA17C8">
            <w:pPr>
              <w:spacing w:line="480" w:lineRule="auto"/>
            </w:pPr>
            <w:r>
              <w:t>Endpoint</w:t>
            </w:r>
          </w:p>
        </w:tc>
        <w:tc>
          <w:tcPr>
            <w:tcW w:w="2344" w:type="dxa"/>
            <w:shd w:val="clear" w:color="auto" w:fill="B6DDE8" w:themeFill="accent5" w:themeFillTint="66"/>
          </w:tcPr>
          <w:p w14:paraId="5BBD2C6C" w14:textId="77777777" w:rsidR="00413474" w:rsidRDefault="00000000" w:rsidP="00CA17C8">
            <w:pPr>
              <w:spacing w:line="480" w:lineRule="auto"/>
            </w:pPr>
            <w:r>
              <w:t>Description</w:t>
            </w:r>
          </w:p>
        </w:tc>
        <w:tc>
          <w:tcPr>
            <w:tcW w:w="2344" w:type="dxa"/>
            <w:shd w:val="clear" w:color="auto" w:fill="B6DDE8" w:themeFill="accent5" w:themeFillTint="66"/>
          </w:tcPr>
          <w:p w14:paraId="035E066D" w14:textId="77777777" w:rsidR="00413474" w:rsidRDefault="00000000" w:rsidP="00CA17C8">
            <w:pPr>
              <w:spacing w:line="480" w:lineRule="auto"/>
            </w:pPr>
            <w:r>
              <w:t>Auth Required</w:t>
            </w:r>
          </w:p>
        </w:tc>
      </w:tr>
      <w:tr w:rsidR="00413474" w14:paraId="527579E1" w14:textId="77777777" w:rsidTr="00CA17C8">
        <w:trPr>
          <w:trHeight w:val="591"/>
        </w:trPr>
        <w:tc>
          <w:tcPr>
            <w:tcW w:w="2344" w:type="dxa"/>
          </w:tcPr>
          <w:p w14:paraId="4D8601D3" w14:textId="77777777" w:rsidR="00413474" w:rsidRDefault="00000000" w:rsidP="00CA17C8">
            <w:pPr>
              <w:spacing w:line="480" w:lineRule="auto"/>
            </w:pPr>
            <w:r>
              <w:t>GET</w:t>
            </w:r>
          </w:p>
        </w:tc>
        <w:tc>
          <w:tcPr>
            <w:tcW w:w="3180" w:type="dxa"/>
          </w:tcPr>
          <w:p w14:paraId="2900D09F" w14:textId="77777777" w:rsidR="00413474" w:rsidRDefault="00000000" w:rsidP="00CA17C8">
            <w:pPr>
              <w:spacing w:line="480" w:lineRule="auto"/>
            </w:pPr>
            <w:r>
              <w:t>/admin/content</w:t>
            </w:r>
          </w:p>
        </w:tc>
        <w:tc>
          <w:tcPr>
            <w:tcW w:w="2344" w:type="dxa"/>
          </w:tcPr>
          <w:p w14:paraId="1F503CDB" w14:textId="77777777" w:rsidR="00413474" w:rsidRDefault="00000000" w:rsidP="00CA17C8">
            <w:pPr>
              <w:spacing w:line="480" w:lineRule="auto"/>
            </w:pPr>
            <w:r>
              <w:t>List all content</w:t>
            </w:r>
          </w:p>
        </w:tc>
        <w:tc>
          <w:tcPr>
            <w:tcW w:w="2344" w:type="dxa"/>
          </w:tcPr>
          <w:p w14:paraId="643B4FE9" w14:textId="44A79505" w:rsidR="00413474" w:rsidRDefault="00000000" w:rsidP="00CA17C8">
            <w:pPr>
              <w:spacing w:line="480" w:lineRule="auto"/>
            </w:pPr>
            <w:r>
              <w:t xml:space="preserve"> Admin only</w:t>
            </w:r>
          </w:p>
        </w:tc>
      </w:tr>
      <w:tr w:rsidR="00413474" w14:paraId="253169B3" w14:textId="77777777" w:rsidTr="00CA17C8">
        <w:trPr>
          <w:trHeight w:val="577"/>
        </w:trPr>
        <w:tc>
          <w:tcPr>
            <w:tcW w:w="2344" w:type="dxa"/>
          </w:tcPr>
          <w:p w14:paraId="7FD19D94" w14:textId="77777777" w:rsidR="00413474" w:rsidRDefault="00000000" w:rsidP="00CA17C8">
            <w:pPr>
              <w:spacing w:line="480" w:lineRule="auto"/>
            </w:pPr>
            <w:r>
              <w:t>POST</w:t>
            </w:r>
          </w:p>
        </w:tc>
        <w:tc>
          <w:tcPr>
            <w:tcW w:w="3180" w:type="dxa"/>
          </w:tcPr>
          <w:p w14:paraId="279725BC" w14:textId="77777777" w:rsidR="00413474" w:rsidRDefault="00000000" w:rsidP="00CA17C8">
            <w:pPr>
              <w:spacing w:line="480" w:lineRule="auto"/>
            </w:pPr>
            <w:r>
              <w:t>/admin/content</w:t>
            </w:r>
          </w:p>
        </w:tc>
        <w:tc>
          <w:tcPr>
            <w:tcW w:w="2344" w:type="dxa"/>
          </w:tcPr>
          <w:p w14:paraId="6C8F7795" w14:textId="77777777" w:rsidR="00413474" w:rsidRDefault="00000000" w:rsidP="00CA17C8">
            <w:pPr>
              <w:spacing w:line="480" w:lineRule="auto"/>
            </w:pPr>
            <w:r>
              <w:t>Add content</w:t>
            </w:r>
          </w:p>
        </w:tc>
        <w:tc>
          <w:tcPr>
            <w:tcW w:w="2344" w:type="dxa"/>
          </w:tcPr>
          <w:p w14:paraId="56EB8A9C" w14:textId="6C0CBF73" w:rsidR="00413474" w:rsidRDefault="00000000" w:rsidP="00CA17C8">
            <w:pPr>
              <w:spacing w:line="480" w:lineRule="auto"/>
            </w:pPr>
            <w:r>
              <w:t xml:space="preserve"> Admin only</w:t>
            </w:r>
          </w:p>
        </w:tc>
      </w:tr>
      <w:tr w:rsidR="00413474" w14:paraId="649D37B4" w14:textId="77777777" w:rsidTr="00CA17C8">
        <w:trPr>
          <w:trHeight w:val="591"/>
        </w:trPr>
        <w:tc>
          <w:tcPr>
            <w:tcW w:w="2344" w:type="dxa"/>
          </w:tcPr>
          <w:p w14:paraId="73B0C87F" w14:textId="77777777" w:rsidR="00413474" w:rsidRDefault="00000000" w:rsidP="00CA17C8">
            <w:pPr>
              <w:spacing w:line="480" w:lineRule="auto"/>
            </w:pPr>
            <w:r>
              <w:t>PUT</w:t>
            </w:r>
          </w:p>
        </w:tc>
        <w:tc>
          <w:tcPr>
            <w:tcW w:w="3180" w:type="dxa"/>
          </w:tcPr>
          <w:p w14:paraId="6008B37C" w14:textId="77777777" w:rsidR="00413474" w:rsidRDefault="00000000" w:rsidP="00CA17C8">
            <w:pPr>
              <w:spacing w:line="480" w:lineRule="auto"/>
            </w:pPr>
            <w:r>
              <w:t>/</w:t>
            </w:r>
            <w:proofErr w:type="gramStart"/>
            <w:r>
              <w:t>admin</w:t>
            </w:r>
            <w:proofErr w:type="gramEnd"/>
            <w:r>
              <w:t>/content/{</w:t>
            </w:r>
            <w:proofErr w:type="spellStart"/>
            <w:r>
              <w:t>contentId</w:t>
            </w:r>
            <w:proofErr w:type="spellEnd"/>
            <w:r>
              <w:t>}</w:t>
            </w:r>
          </w:p>
        </w:tc>
        <w:tc>
          <w:tcPr>
            <w:tcW w:w="2344" w:type="dxa"/>
          </w:tcPr>
          <w:p w14:paraId="48DA85EC" w14:textId="77777777" w:rsidR="00413474" w:rsidRDefault="00000000" w:rsidP="00CA17C8">
            <w:pPr>
              <w:spacing w:line="480" w:lineRule="auto"/>
            </w:pPr>
            <w:r>
              <w:t>Update content</w:t>
            </w:r>
          </w:p>
        </w:tc>
        <w:tc>
          <w:tcPr>
            <w:tcW w:w="2344" w:type="dxa"/>
          </w:tcPr>
          <w:p w14:paraId="02507B77" w14:textId="4019886D" w:rsidR="00413474" w:rsidRDefault="00000000" w:rsidP="00CA17C8">
            <w:pPr>
              <w:spacing w:line="480" w:lineRule="auto"/>
            </w:pPr>
            <w:r>
              <w:t xml:space="preserve"> Admin only</w:t>
            </w:r>
          </w:p>
        </w:tc>
      </w:tr>
      <w:tr w:rsidR="00413474" w14:paraId="3E5BAD52" w14:textId="77777777" w:rsidTr="00CA17C8">
        <w:trPr>
          <w:trHeight w:val="591"/>
        </w:trPr>
        <w:tc>
          <w:tcPr>
            <w:tcW w:w="2344" w:type="dxa"/>
          </w:tcPr>
          <w:p w14:paraId="7E6EEC6D" w14:textId="77777777" w:rsidR="00413474" w:rsidRDefault="00000000" w:rsidP="00CA17C8">
            <w:pPr>
              <w:spacing w:line="480" w:lineRule="auto"/>
            </w:pPr>
            <w:r>
              <w:t>DELETE</w:t>
            </w:r>
          </w:p>
        </w:tc>
        <w:tc>
          <w:tcPr>
            <w:tcW w:w="3180" w:type="dxa"/>
          </w:tcPr>
          <w:p w14:paraId="007101FF" w14:textId="77777777" w:rsidR="00413474" w:rsidRDefault="00000000" w:rsidP="00CA17C8">
            <w:pPr>
              <w:spacing w:line="480" w:lineRule="auto"/>
            </w:pPr>
            <w:r>
              <w:t>/</w:t>
            </w:r>
            <w:proofErr w:type="gramStart"/>
            <w:r>
              <w:t>admin</w:t>
            </w:r>
            <w:proofErr w:type="gramEnd"/>
            <w:r>
              <w:t>/content/{</w:t>
            </w:r>
            <w:proofErr w:type="spellStart"/>
            <w:r>
              <w:t>contentId</w:t>
            </w:r>
            <w:proofErr w:type="spellEnd"/>
            <w:r>
              <w:t>}</w:t>
            </w:r>
          </w:p>
        </w:tc>
        <w:tc>
          <w:tcPr>
            <w:tcW w:w="2344" w:type="dxa"/>
          </w:tcPr>
          <w:p w14:paraId="0A663270" w14:textId="77777777" w:rsidR="00413474" w:rsidRDefault="00000000" w:rsidP="00CA17C8">
            <w:pPr>
              <w:spacing w:line="480" w:lineRule="auto"/>
            </w:pPr>
            <w:r>
              <w:t>Delete content</w:t>
            </w:r>
          </w:p>
        </w:tc>
        <w:tc>
          <w:tcPr>
            <w:tcW w:w="2344" w:type="dxa"/>
          </w:tcPr>
          <w:p w14:paraId="0DA998E8" w14:textId="6FD1ED99" w:rsidR="00413474" w:rsidRDefault="00000000" w:rsidP="00CA17C8">
            <w:pPr>
              <w:spacing w:line="480" w:lineRule="auto"/>
            </w:pPr>
            <w:r>
              <w:t>Admin only</w:t>
            </w:r>
          </w:p>
        </w:tc>
      </w:tr>
    </w:tbl>
    <w:p w14:paraId="5E150B5A" w14:textId="77777777" w:rsidR="00413474" w:rsidRDefault="00413474" w:rsidP="00CA17C8">
      <w:pPr>
        <w:spacing w:line="480" w:lineRule="auto"/>
      </w:pPr>
    </w:p>
    <w:p w14:paraId="686154B5" w14:textId="2CC75459" w:rsidR="00413474" w:rsidRPr="00F1693A" w:rsidRDefault="00000000" w:rsidP="00CA17C8">
      <w:pPr>
        <w:pStyle w:val="Heading2"/>
        <w:spacing w:line="480" w:lineRule="auto"/>
        <w:rPr>
          <w:sz w:val="28"/>
          <w:szCs w:val="28"/>
        </w:rPr>
      </w:pPr>
      <w:r w:rsidRPr="00F1693A">
        <w:rPr>
          <w:sz w:val="28"/>
          <w:szCs w:val="28"/>
        </w:rPr>
        <w:t xml:space="preserve"> Announcements</w:t>
      </w:r>
    </w:p>
    <w:tbl>
      <w:tblPr>
        <w:tblStyle w:val="TableGrid"/>
        <w:tblW w:w="10369" w:type="dxa"/>
        <w:tblLook w:val="04A0" w:firstRow="1" w:lastRow="0" w:firstColumn="1" w:lastColumn="0" w:noHBand="0" w:noVBand="1"/>
      </w:tblPr>
      <w:tblGrid>
        <w:gridCol w:w="2365"/>
        <w:gridCol w:w="3274"/>
        <w:gridCol w:w="2365"/>
        <w:gridCol w:w="2365"/>
      </w:tblGrid>
      <w:tr w:rsidR="00413474" w14:paraId="268EB4A6" w14:textId="77777777" w:rsidTr="00CA17C8">
        <w:trPr>
          <w:trHeight w:val="810"/>
        </w:trPr>
        <w:tc>
          <w:tcPr>
            <w:tcW w:w="2365" w:type="dxa"/>
            <w:shd w:val="clear" w:color="auto" w:fill="B6DDE8" w:themeFill="accent5" w:themeFillTint="66"/>
          </w:tcPr>
          <w:p w14:paraId="78FB9BDC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Method</w:t>
            </w:r>
          </w:p>
        </w:tc>
        <w:tc>
          <w:tcPr>
            <w:tcW w:w="3274" w:type="dxa"/>
            <w:shd w:val="clear" w:color="auto" w:fill="B6DDE8" w:themeFill="accent5" w:themeFillTint="66"/>
          </w:tcPr>
          <w:p w14:paraId="67974DA4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Endpoint</w:t>
            </w:r>
          </w:p>
        </w:tc>
        <w:tc>
          <w:tcPr>
            <w:tcW w:w="2365" w:type="dxa"/>
            <w:shd w:val="clear" w:color="auto" w:fill="B6DDE8" w:themeFill="accent5" w:themeFillTint="66"/>
          </w:tcPr>
          <w:p w14:paraId="328A7D32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Description</w:t>
            </w:r>
          </w:p>
        </w:tc>
        <w:tc>
          <w:tcPr>
            <w:tcW w:w="2365" w:type="dxa"/>
            <w:shd w:val="clear" w:color="auto" w:fill="B6DDE8" w:themeFill="accent5" w:themeFillTint="66"/>
          </w:tcPr>
          <w:p w14:paraId="05F1C13B" w14:textId="77777777" w:rsidR="00413474" w:rsidRPr="00CA17C8" w:rsidRDefault="00000000" w:rsidP="00CA17C8">
            <w:pPr>
              <w:spacing w:line="480" w:lineRule="auto"/>
              <w:rPr>
                <w:b/>
                <w:bCs/>
              </w:rPr>
            </w:pPr>
            <w:r w:rsidRPr="00CA17C8">
              <w:rPr>
                <w:b/>
                <w:bCs/>
              </w:rPr>
              <w:t>Auth Required</w:t>
            </w:r>
          </w:p>
        </w:tc>
      </w:tr>
      <w:tr w:rsidR="00413474" w14:paraId="3008B18D" w14:textId="77777777" w:rsidTr="00F1693A">
        <w:trPr>
          <w:trHeight w:val="655"/>
        </w:trPr>
        <w:tc>
          <w:tcPr>
            <w:tcW w:w="2365" w:type="dxa"/>
          </w:tcPr>
          <w:p w14:paraId="4BB51155" w14:textId="77777777" w:rsidR="00413474" w:rsidRDefault="00000000" w:rsidP="00CA17C8">
            <w:pPr>
              <w:spacing w:line="480" w:lineRule="auto"/>
            </w:pPr>
            <w:r>
              <w:t>GET</w:t>
            </w:r>
          </w:p>
        </w:tc>
        <w:tc>
          <w:tcPr>
            <w:tcW w:w="3274" w:type="dxa"/>
          </w:tcPr>
          <w:p w14:paraId="7C66B939" w14:textId="77777777" w:rsidR="00413474" w:rsidRDefault="00000000" w:rsidP="00CA17C8">
            <w:pPr>
              <w:spacing w:line="480" w:lineRule="auto"/>
            </w:pPr>
            <w:r>
              <w:t>/admin/announcements</w:t>
            </w:r>
          </w:p>
        </w:tc>
        <w:tc>
          <w:tcPr>
            <w:tcW w:w="2365" w:type="dxa"/>
          </w:tcPr>
          <w:p w14:paraId="0BDCCDA0" w14:textId="77777777" w:rsidR="00413474" w:rsidRDefault="00000000" w:rsidP="00CA17C8">
            <w:pPr>
              <w:spacing w:line="480" w:lineRule="auto"/>
            </w:pPr>
            <w:r>
              <w:t>List announcements</w:t>
            </w:r>
          </w:p>
        </w:tc>
        <w:tc>
          <w:tcPr>
            <w:tcW w:w="2365" w:type="dxa"/>
          </w:tcPr>
          <w:p w14:paraId="30C927CD" w14:textId="6394F540" w:rsidR="00413474" w:rsidRDefault="00000000" w:rsidP="00CA17C8">
            <w:pPr>
              <w:spacing w:line="480" w:lineRule="auto"/>
            </w:pPr>
            <w:r>
              <w:t xml:space="preserve"> Admin only</w:t>
            </w:r>
          </w:p>
        </w:tc>
      </w:tr>
      <w:tr w:rsidR="00413474" w14:paraId="5622EFC1" w14:textId="77777777" w:rsidTr="00F1693A">
        <w:trPr>
          <w:trHeight w:val="639"/>
        </w:trPr>
        <w:tc>
          <w:tcPr>
            <w:tcW w:w="2365" w:type="dxa"/>
          </w:tcPr>
          <w:p w14:paraId="58902C0A" w14:textId="77777777" w:rsidR="00413474" w:rsidRDefault="00000000" w:rsidP="00CA17C8">
            <w:pPr>
              <w:spacing w:line="480" w:lineRule="auto"/>
            </w:pPr>
            <w:r>
              <w:t>POST</w:t>
            </w:r>
          </w:p>
        </w:tc>
        <w:tc>
          <w:tcPr>
            <w:tcW w:w="3274" w:type="dxa"/>
          </w:tcPr>
          <w:p w14:paraId="2DF64FDB" w14:textId="77777777" w:rsidR="00413474" w:rsidRDefault="00000000" w:rsidP="00CA17C8">
            <w:pPr>
              <w:spacing w:line="480" w:lineRule="auto"/>
            </w:pPr>
            <w:r>
              <w:t>/admin/announcements</w:t>
            </w:r>
          </w:p>
        </w:tc>
        <w:tc>
          <w:tcPr>
            <w:tcW w:w="2365" w:type="dxa"/>
          </w:tcPr>
          <w:p w14:paraId="5D623E54" w14:textId="77777777" w:rsidR="00413474" w:rsidRDefault="00000000" w:rsidP="00CA17C8">
            <w:pPr>
              <w:spacing w:line="480" w:lineRule="auto"/>
            </w:pPr>
            <w:r>
              <w:t>Create announcement</w:t>
            </w:r>
          </w:p>
        </w:tc>
        <w:tc>
          <w:tcPr>
            <w:tcW w:w="2365" w:type="dxa"/>
          </w:tcPr>
          <w:p w14:paraId="1CFDF815" w14:textId="64917D07" w:rsidR="00413474" w:rsidRDefault="00000000" w:rsidP="00CA17C8">
            <w:pPr>
              <w:spacing w:line="480" w:lineRule="auto"/>
            </w:pPr>
            <w:r>
              <w:t xml:space="preserve"> Admin only</w:t>
            </w:r>
          </w:p>
        </w:tc>
      </w:tr>
      <w:tr w:rsidR="00413474" w14:paraId="68F40A6D" w14:textId="77777777" w:rsidTr="00F1693A">
        <w:trPr>
          <w:trHeight w:val="825"/>
        </w:trPr>
        <w:tc>
          <w:tcPr>
            <w:tcW w:w="2365" w:type="dxa"/>
          </w:tcPr>
          <w:p w14:paraId="1554ACD0" w14:textId="77777777" w:rsidR="00413474" w:rsidRDefault="00000000" w:rsidP="00CA17C8">
            <w:pPr>
              <w:spacing w:line="480" w:lineRule="auto"/>
            </w:pPr>
            <w:r>
              <w:t>PUT</w:t>
            </w:r>
          </w:p>
        </w:tc>
        <w:tc>
          <w:tcPr>
            <w:tcW w:w="3274" w:type="dxa"/>
          </w:tcPr>
          <w:p w14:paraId="6C76580A" w14:textId="77777777" w:rsidR="00413474" w:rsidRDefault="00000000" w:rsidP="00CA17C8">
            <w:pPr>
              <w:spacing w:line="480" w:lineRule="auto"/>
            </w:pPr>
            <w:r>
              <w:t>/</w:t>
            </w:r>
            <w:proofErr w:type="gramStart"/>
            <w:r>
              <w:t>admin</w:t>
            </w:r>
            <w:proofErr w:type="gramEnd"/>
            <w:r>
              <w:t>/announcements/{id}</w:t>
            </w:r>
          </w:p>
        </w:tc>
        <w:tc>
          <w:tcPr>
            <w:tcW w:w="2365" w:type="dxa"/>
          </w:tcPr>
          <w:p w14:paraId="131C657B" w14:textId="77777777" w:rsidR="00413474" w:rsidRDefault="00000000" w:rsidP="00CA17C8">
            <w:pPr>
              <w:spacing w:line="480" w:lineRule="auto"/>
            </w:pPr>
            <w:r>
              <w:t>Update announcement</w:t>
            </w:r>
          </w:p>
        </w:tc>
        <w:tc>
          <w:tcPr>
            <w:tcW w:w="2365" w:type="dxa"/>
          </w:tcPr>
          <w:p w14:paraId="436DDE40" w14:textId="3C765B25" w:rsidR="00413474" w:rsidRDefault="00000000" w:rsidP="00CA17C8">
            <w:pPr>
              <w:spacing w:line="480" w:lineRule="auto"/>
            </w:pPr>
            <w:r>
              <w:t xml:space="preserve"> Admin only</w:t>
            </w:r>
          </w:p>
        </w:tc>
      </w:tr>
      <w:tr w:rsidR="00413474" w14:paraId="056A0E1D" w14:textId="77777777" w:rsidTr="00F1693A">
        <w:trPr>
          <w:trHeight w:val="643"/>
        </w:trPr>
        <w:tc>
          <w:tcPr>
            <w:tcW w:w="2365" w:type="dxa"/>
          </w:tcPr>
          <w:p w14:paraId="7540D4E1" w14:textId="77777777" w:rsidR="00413474" w:rsidRDefault="00000000" w:rsidP="00CA17C8">
            <w:pPr>
              <w:spacing w:line="480" w:lineRule="auto"/>
            </w:pPr>
            <w:r>
              <w:t>DELETE</w:t>
            </w:r>
          </w:p>
        </w:tc>
        <w:tc>
          <w:tcPr>
            <w:tcW w:w="3274" w:type="dxa"/>
          </w:tcPr>
          <w:p w14:paraId="5333C169" w14:textId="77777777" w:rsidR="00413474" w:rsidRDefault="00000000" w:rsidP="00CA17C8">
            <w:pPr>
              <w:spacing w:line="480" w:lineRule="auto"/>
            </w:pPr>
            <w:r>
              <w:t>/</w:t>
            </w:r>
            <w:proofErr w:type="gramStart"/>
            <w:r>
              <w:t>admin</w:t>
            </w:r>
            <w:proofErr w:type="gramEnd"/>
            <w:r>
              <w:t>/announcements/{id}</w:t>
            </w:r>
          </w:p>
        </w:tc>
        <w:tc>
          <w:tcPr>
            <w:tcW w:w="2365" w:type="dxa"/>
          </w:tcPr>
          <w:p w14:paraId="038FB4C9" w14:textId="77777777" w:rsidR="00413474" w:rsidRDefault="00000000" w:rsidP="00CA17C8">
            <w:pPr>
              <w:spacing w:line="480" w:lineRule="auto"/>
            </w:pPr>
            <w:r>
              <w:t>Delete announcement</w:t>
            </w:r>
          </w:p>
        </w:tc>
        <w:tc>
          <w:tcPr>
            <w:tcW w:w="2365" w:type="dxa"/>
          </w:tcPr>
          <w:p w14:paraId="3B173C1E" w14:textId="23937FF9" w:rsidR="00413474" w:rsidRDefault="00000000" w:rsidP="00CA17C8">
            <w:pPr>
              <w:spacing w:line="480" w:lineRule="auto"/>
            </w:pPr>
            <w:r>
              <w:t xml:space="preserve"> Admin only</w:t>
            </w:r>
          </w:p>
        </w:tc>
      </w:tr>
    </w:tbl>
    <w:p w14:paraId="2CEE5D1A" w14:textId="77777777" w:rsidR="00F1693A" w:rsidRDefault="00F1693A" w:rsidP="00F1693A">
      <w:pPr>
        <w:pStyle w:val="Heading2"/>
        <w:spacing w:line="240" w:lineRule="auto"/>
      </w:pPr>
    </w:p>
    <w:p w14:paraId="763D0349" w14:textId="33ED2D44" w:rsidR="00413474" w:rsidRDefault="00000000" w:rsidP="00F1693A">
      <w:pPr>
        <w:pStyle w:val="Heading2"/>
        <w:spacing w:line="240" w:lineRule="auto"/>
        <w:rPr>
          <w:sz w:val="28"/>
          <w:szCs w:val="28"/>
        </w:rPr>
      </w:pPr>
      <w:r w:rsidRPr="00F1693A">
        <w:rPr>
          <w:sz w:val="28"/>
          <w:szCs w:val="28"/>
        </w:rPr>
        <w:t>Media Endpoints</w:t>
      </w:r>
    </w:p>
    <w:p w14:paraId="09F63AE7" w14:textId="77777777" w:rsidR="00F1693A" w:rsidRPr="00F1693A" w:rsidRDefault="00F1693A" w:rsidP="00F1693A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015"/>
        <w:gridCol w:w="2283"/>
        <w:gridCol w:w="2015"/>
        <w:gridCol w:w="1733"/>
        <w:gridCol w:w="2297"/>
      </w:tblGrid>
      <w:tr w:rsidR="00413474" w14:paraId="5D2AEF14" w14:textId="77777777" w:rsidTr="00F1693A">
        <w:trPr>
          <w:trHeight w:val="707"/>
        </w:trPr>
        <w:tc>
          <w:tcPr>
            <w:tcW w:w="2015" w:type="dxa"/>
            <w:shd w:val="clear" w:color="auto" w:fill="B6DDE8" w:themeFill="accent5" w:themeFillTint="66"/>
          </w:tcPr>
          <w:p w14:paraId="1DB3FE0F" w14:textId="77777777" w:rsidR="00413474" w:rsidRPr="00F1693A" w:rsidRDefault="00000000" w:rsidP="00CA17C8">
            <w:pPr>
              <w:spacing w:line="480" w:lineRule="auto"/>
              <w:rPr>
                <w:b/>
                <w:bCs/>
              </w:rPr>
            </w:pPr>
            <w:r w:rsidRPr="00F1693A">
              <w:rPr>
                <w:b/>
                <w:bCs/>
              </w:rPr>
              <w:t>Method</w:t>
            </w:r>
          </w:p>
        </w:tc>
        <w:tc>
          <w:tcPr>
            <w:tcW w:w="2283" w:type="dxa"/>
            <w:shd w:val="clear" w:color="auto" w:fill="B6DDE8" w:themeFill="accent5" w:themeFillTint="66"/>
          </w:tcPr>
          <w:p w14:paraId="1D2646B7" w14:textId="77777777" w:rsidR="00413474" w:rsidRPr="00F1693A" w:rsidRDefault="00000000" w:rsidP="00CA17C8">
            <w:pPr>
              <w:spacing w:line="480" w:lineRule="auto"/>
              <w:rPr>
                <w:b/>
                <w:bCs/>
              </w:rPr>
            </w:pPr>
            <w:r w:rsidRPr="00F1693A">
              <w:rPr>
                <w:b/>
                <w:bCs/>
              </w:rPr>
              <w:t>Endpoint</w:t>
            </w:r>
          </w:p>
        </w:tc>
        <w:tc>
          <w:tcPr>
            <w:tcW w:w="2015" w:type="dxa"/>
            <w:shd w:val="clear" w:color="auto" w:fill="B6DDE8" w:themeFill="accent5" w:themeFillTint="66"/>
          </w:tcPr>
          <w:p w14:paraId="607395F9" w14:textId="77777777" w:rsidR="00413474" w:rsidRPr="00F1693A" w:rsidRDefault="00000000" w:rsidP="00CA17C8">
            <w:pPr>
              <w:spacing w:line="480" w:lineRule="auto"/>
              <w:rPr>
                <w:b/>
                <w:bCs/>
              </w:rPr>
            </w:pPr>
            <w:r w:rsidRPr="00F1693A">
              <w:rPr>
                <w:b/>
                <w:bCs/>
              </w:rPr>
              <w:t>Description</w:t>
            </w:r>
          </w:p>
        </w:tc>
        <w:tc>
          <w:tcPr>
            <w:tcW w:w="1733" w:type="dxa"/>
            <w:shd w:val="clear" w:color="auto" w:fill="B6DDE8" w:themeFill="accent5" w:themeFillTint="66"/>
          </w:tcPr>
          <w:p w14:paraId="4D4D53D6" w14:textId="77777777" w:rsidR="00413474" w:rsidRPr="00F1693A" w:rsidRDefault="00000000" w:rsidP="00CA17C8">
            <w:pPr>
              <w:spacing w:line="480" w:lineRule="auto"/>
              <w:rPr>
                <w:b/>
                <w:bCs/>
              </w:rPr>
            </w:pPr>
            <w:r w:rsidRPr="00F1693A">
              <w:rPr>
                <w:b/>
                <w:bCs/>
              </w:rPr>
              <w:t>Auth Required</w:t>
            </w:r>
          </w:p>
        </w:tc>
        <w:tc>
          <w:tcPr>
            <w:tcW w:w="2297" w:type="dxa"/>
            <w:shd w:val="clear" w:color="auto" w:fill="B6DDE8" w:themeFill="accent5" w:themeFillTint="66"/>
          </w:tcPr>
          <w:p w14:paraId="2A96258A" w14:textId="77777777" w:rsidR="00413474" w:rsidRPr="00F1693A" w:rsidRDefault="00000000" w:rsidP="00CA17C8">
            <w:pPr>
              <w:spacing w:line="480" w:lineRule="auto"/>
              <w:rPr>
                <w:b/>
                <w:bCs/>
              </w:rPr>
            </w:pPr>
            <w:r w:rsidRPr="00F1693A">
              <w:rPr>
                <w:b/>
                <w:bCs/>
              </w:rPr>
              <w:t>Query Parameters</w:t>
            </w:r>
          </w:p>
        </w:tc>
      </w:tr>
      <w:tr w:rsidR="00413474" w14:paraId="7DF9942C" w14:textId="77777777" w:rsidTr="00F1693A">
        <w:trPr>
          <w:trHeight w:val="845"/>
        </w:trPr>
        <w:tc>
          <w:tcPr>
            <w:tcW w:w="2015" w:type="dxa"/>
          </w:tcPr>
          <w:p w14:paraId="5322CB33" w14:textId="77777777" w:rsidR="00413474" w:rsidRDefault="00000000" w:rsidP="00CA17C8">
            <w:pPr>
              <w:spacing w:line="480" w:lineRule="auto"/>
            </w:pPr>
            <w:r>
              <w:t>GET</w:t>
            </w:r>
          </w:p>
        </w:tc>
        <w:tc>
          <w:tcPr>
            <w:tcW w:w="2283" w:type="dxa"/>
          </w:tcPr>
          <w:p w14:paraId="78DA43CF" w14:textId="77777777" w:rsidR="00413474" w:rsidRDefault="00000000" w:rsidP="00CA17C8">
            <w:pPr>
              <w:spacing w:line="480" w:lineRule="auto"/>
            </w:pPr>
            <w:r>
              <w:t>/</w:t>
            </w:r>
            <w:proofErr w:type="gramStart"/>
            <w:r>
              <w:t>media</w:t>
            </w:r>
            <w:proofErr w:type="gramEnd"/>
          </w:p>
        </w:tc>
        <w:tc>
          <w:tcPr>
            <w:tcW w:w="2015" w:type="dxa"/>
          </w:tcPr>
          <w:p w14:paraId="686845B2" w14:textId="77777777" w:rsidR="00413474" w:rsidRDefault="00000000" w:rsidP="00CA17C8">
            <w:pPr>
              <w:spacing w:line="480" w:lineRule="auto"/>
            </w:pPr>
            <w:r>
              <w:t>Browse media</w:t>
            </w:r>
          </w:p>
        </w:tc>
        <w:tc>
          <w:tcPr>
            <w:tcW w:w="1733" w:type="dxa"/>
          </w:tcPr>
          <w:p w14:paraId="0346B448" w14:textId="7E148858" w:rsidR="00413474" w:rsidRDefault="00000000" w:rsidP="00CA17C8">
            <w:pPr>
              <w:spacing w:line="480" w:lineRule="auto"/>
            </w:pPr>
            <w:r>
              <w:t>No</w:t>
            </w:r>
          </w:p>
        </w:tc>
        <w:tc>
          <w:tcPr>
            <w:tcW w:w="2297" w:type="dxa"/>
          </w:tcPr>
          <w:p w14:paraId="4A7ECFE0" w14:textId="7C8E43D9" w:rsidR="00413474" w:rsidRDefault="00000000" w:rsidP="00CA17C8">
            <w:pPr>
              <w:spacing w:line="360" w:lineRule="auto"/>
            </w:pPr>
            <w:r>
              <w:t xml:space="preserve">genre, </w:t>
            </w:r>
            <w:proofErr w:type="spellStart"/>
            <w:proofErr w:type="gramStart"/>
            <w:r>
              <w:t>type</w:t>
            </w:r>
            <w:r w:rsidR="00F1693A">
              <w:t>,title</w:t>
            </w:r>
            <w:proofErr w:type="spellEnd"/>
            <w:proofErr w:type="gramEnd"/>
          </w:p>
        </w:tc>
      </w:tr>
      <w:tr w:rsidR="00413474" w14:paraId="19467E5A" w14:textId="77777777" w:rsidTr="00F1693A">
        <w:trPr>
          <w:trHeight w:val="687"/>
        </w:trPr>
        <w:tc>
          <w:tcPr>
            <w:tcW w:w="2015" w:type="dxa"/>
          </w:tcPr>
          <w:p w14:paraId="6AB65DFC" w14:textId="77777777" w:rsidR="00413474" w:rsidRDefault="00000000" w:rsidP="00CA17C8">
            <w:pPr>
              <w:spacing w:line="480" w:lineRule="auto"/>
            </w:pPr>
            <w:r>
              <w:t>GET</w:t>
            </w:r>
          </w:p>
        </w:tc>
        <w:tc>
          <w:tcPr>
            <w:tcW w:w="2283" w:type="dxa"/>
          </w:tcPr>
          <w:p w14:paraId="71406C14" w14:textId="77777777" w:rsidR="00413474" w:rsidRDefault="00000000" w:rsidP="00CA17C8">
            <w:pPr>
              <w:spacing w:line="480" w:lineRule="auto"/>
            </w:pPr>
            <w:r>
              <w:t>/media/{</w:t>
            </w:r>
            <w:proofErr w:type="spellStart"/>
            <w:r>
              <w:t>mediaId</w:t>
            </w:r>
            <w:proofErr w:type="spellEnd"/>
            <w:r>
              <w:t>}</w:t>
            </w:r>
          </w:p>
        </w:tc>
        <w:tc>
          <w:tcPr>
            <w:tcW w:w="2015" w:type="dxa"/>
          </w:tcPr>
          <w:p w14:paraId="4F7F2BCF" w14:textId="5E545EEC" w:rsidR="00413474" w:rsidRDefault="00891153" w:rsidP="00891153">
            <w:pPr>
              <w:spacing w:line="276" w:lineRule="auto"/>
            </w:pPr>
            <w:r w:rsidRPr="00891153">
              <w:t>Full media details including genre, cast, thumbnail, video URL, etc.</w:t>
            </w:r>
          </w:p>
        </w:tc>
        <w:tc>
          <w:tcPr>
            <w:tcW w:w="1733" w:type="dxa"/>
          </w:tcPr>
          <w:p w14:paraId="5CC07771" w14:textId="768552FC" w:rsidR="00413474" w:rsidRDefault="00000000" w:rsidP="00CA17C8">
            <w:pPr>
              <w:spacing w:line="480" w:lineRule="auto"/>
            </w:pPr>
            <w:r>
              <w:t>No</w:t>
            </w:r>
          </w:p>
        </w:tc>
        <w:tc>
          <w:tcPr>
            <w:tcW w:w="2297" w:type="dxa"/>
          </w:tcPr>
          <w:p w14:paraId="5EB322AF" w14:textId="77777777" w:rsidR="00413474" w:rsidRDefault="00000000" w:rsidP="00CA17C8">
            <w:pPr>
              <w:spacing w:line="480" w:lineRule="auto"/>
            </w:pPr>
            <w:r>
              <w:t>N/A</w:t>
            </w:r>
          </w:p>
        </w:tc>
      </w:tr>
    </w:tbl>
    <w:p w14:paraId="4069EFF4" w14:textId="77777777" w:rsidR="00413474" w:rsidRDefault="00413474" w:rsidP="00CA17C8">
      <w:pPr>
        <w:spacing w:line="480" w:lineRule="auto"/>
      </w:pPr>
    </w:p>
    <w:p w14:paraId="3B273264" w14:textId="6CE00A84" w:rsidR="00413474" w:rsidRDefault="00000000" w:rsidP="00CA17C8">
      <w:pPr>
        <w:pStyle w:val="Heading2"/>
        <w:spacing w:line="480" w:lineRule="auto"/>
      </w:pPr>
      <w:r>
        <w:t>Comments</w:t>
      </w:r>
    </w:p>
    <w:tbl>
      <w:tblPr>
        <w:tblStyle w:val="TableGrid"/>
        <w:tblW w:w="10510" w:type="dxa"/>
        <w:tblLook w:val="04A0" w:firstRow="1" w:lastRow="0" w:firstColumn="1" w:lastColumn="0" w:noHBand="0" w:noVBand="1"/>
      </w:tblPr>
      <w:tblGrid>
        <w:gridCol w:w="1958"/>
        <w:gridCol w:w="4540"/>
        <w:gridCol w:w="2032"/>
        <w:gridCol w:w="1980"/>
      </w:tblGrid>
      <w:tr w:rsidR="00413474" w14:paraId="1B5185BA" w14:textId="77777777" w:rsidTr="00F1693A">
        <w:trPr>
          <w:trHeight w:val="557"/>
        </w:trPr>
        <w:tc>
          <w:tcPr>
            <w:tcW w:w="1958" w:type="dxa"/>
            <w:shd w:val="clear" w:color="auto" w:fill="B6DDE8" w:themeFill="accent5" w:themeFillTint="66"/>
          </w:tcPr>
          <w:p w14:paraId="69C4FC7E" w14:textId="77777777" w:rsidR="00413474" w:rsidRPr="00F1693A" w:rsidRDefault="00000000" w:rsidP="00CA17C8">
            <w:pPr>
              <w:spacing w:line="480" w:lineRule="auto"/>
              <w:rPr>
                <w:b/>
                <w:bCs/>
              </w:rPr>
            </w:pPr>
            <w:r w:rsidRPr="00F1693A">
              <w:rPr>
                <w:b/>
                <w:bCs/>
              </w:rPr>
              <w:t>Method</w:t>
            </w:r>
          </w:p>
        </w:tc>
        <w:tc>
          <w:tcPr>
            <w:tcW w:w="4540" w:type="dxa"/>
            <w:shd w:val="clear" w:color="auto" w:fill="B6DDE8" w:themeFill="accent5" w:themeFillTint="66"/>
          </w:tcPr>
          <w:p w14:paraId="451769A1" w14:textId="77777777" w:rsidR="00413474" w:rsidRPr="00F1693A" w:rsidRDefault="00000000" w:rsidP="00CA17C8">
            <w:pPr>
              <w:spacing w:line="480" w:lineRule="auto"/>
              <w:rPr>
                <w:b/>
                <w:bCs/>
              </w:rPr>
            </w:pPr>
            <w:r w:rsidRPr="00F1693A">
              <w:rPr>
                <w:b/>
                <w:bCs/>
              </w:rPr>
              <w:t>Endpoint</w:t>
            </w:r>
          </w:p>
        </w:tc>
        <w:tc>
          <w:tcPr>
            <w:tcW w:w="2032" w:type="dxa"/>
            <w:shd w:val="clear" w:color="auto" w:fill="B6DDE8" w:themeFill="accent5" w:themeFillTint="66"/>
          </w:tcPr>
          <w:p w14:paraId="2E3C28FF" w14:textId="77777777" w:rsidR="00413474" w:rsidRPr="00F1693A" w:rsidRDefault="00000000" w:rsidP="00CA17C8">
            <w:pPr>
              <w:spacing w:line="480" w:lineRule="auto"/>
              <w:rPr>
                <w:b/>
                <w:bCs/>
              </w:rPr>
            </w:pPr>
            <w:r w:rsidRPr="00F1693A">
              <w:rPr>
                <w:b/>
                <w:bCs/>
              </w:rPr>
              <w:t>Description</w:t>
            </w:r>
          </w:p>
        </w:tc>
        <w:tc>
          <w:tcPr>
            <w:tcW w:w="1980" w:type="dxa"/>
            <w:shd w:val="clear" w:color="auto" w:fill="B6DDE8" w:themeFill="accent5" w:themeFillTint="66"/>
          </w:tcPr>
          <w:p w14:paraId="54FD7A81" w14:textId="77777777" w:rsidR="00413474" w:rsidRPr="00F1693A" w:rsidRDefault="00000000" w:rsidP="00CA17C8">
            <w:pPr>
              <w:spacing w:line="480" w:lineRule="auto"/>
              <w:rPr>
                <w:b/>
                <w:bCs/>
              </w:rPr>
            </w:pPr>
            <w:r w:rsidRPr="00F1693A">
              <w:rPr>
                <w:b/>
                <w:bCs/>
              </w:rPr>
              <w:t>Auth Required</w:t>
            </w:r>
          </w:p>
        </w:tc>
      </w:tr>
      <w:tr w:rsidR="00413474" w14:paraId="236FCE87" w14:textId="77777777" w:rsidTr="00CA17C8">
        <w:trPr>
          <w:trHeight w:val="557"/>
        </w:trPr>
        <w:tc>
          <w:tcPr>
            <w:tcW w:w="1958" w:type="dxa"/>
          </w:tcPr>
          <w:p w14:paraId="2183E266" w14:textId="77777777" w:rsidR="00413474" w:rsidRDefault="00000000" w:rsidP="00CA17C8">
            <w:pPr>
              <w:spacing w:line="480" w:lineRule="auto"/>
            </w:pPr>
            <w:r>
              <w:t>GET</w:t>
            </w:r>
          </w:p>
        </w:tc>
        <w:tc>
          <w:tcPr>
            <w:tcW w:w="4540" w:type="dxa"/>
          </w:tcPr>
          <w:p w14:paraId="5B9134E0" w14:textId="77777777" w:rsidR="00413474" w:rsidRDefault="00000000" w:rsidP="00CA17C8">
            <w:pPr>
              <w:spacing w:line="480" w:lineRule="auto"/>
            </w:pPr>
            <w:r>
              <w:t>/media/{</w:t>
            </w:r>
            <w:proofErr w:type="spellStart"/>
            <w:r>
              <w:t>mediaId</w:t>
            </w:r>
            <w:proofErr w:type="spellEnd"/>
            <w:r>
              <w:t>}/comments</w:t>
            </w:r>
          </w:p>
        </w:tc>
        <w:tc>
          <w:tcPr>
            <w:tcW w:w="2032" w:type="dxa"/>
          </w:tcPr>
          <w:p w14:paraId="6CA65CB3" w14:textId="77777777" w:rsidR="00413474" w:rsidRDefault="00000000" w:rsidP="00CA17C8">
            <w:pPr>
              <w:spacing w:line="480" w:lineRule="auto"/>
            </w:pPr>
            <w:r>
              <w:t>List comments</w:t>
            </w:r>
          </w:p>
        </w:tc>
        <w:tc>
          <w:tcPr>
            <w:tcW w:w="1980" w:type="dxa"/>
          </w:tcPr>
          <w:p w14:paraId="453F2B60" w14:textId="73CD8AE6" w:rsidR="00413474" w:rsidRDefault="00000000" w:rsidP="00CA17C8">
            <w:pPr>
              <w:spacing w:line="480" w:lineRule="auto"/>
            </w:pPr>
            <w:r>
              <w:t xml:space="preserve"> Yes</w:t>
            </w:r>
          </w:p>
        </w:tc>
      </w:tr>
      <w:tr w:rsidR="00413474" w14:paraId="5858C1E3" w14:textId="77777777" w:rsidTr="00F1693A">
        <w:trPr>
          <w:trHeight w:val="623"/>
        </w:trPr>
        <w:tc>
          <w:tcPr>
            <w:tcW w:w="1958" w:type="dxa"/>
          </w:tcPr>
          <w:p w14:paraId="1352E3EB" w14:textId="77777777" w:rsidR="00413474" w:rsidRDefault="00000000" w:rsidP="00CA17C8">
            <w:pPr>
              <w:spacing w:line="480" w:lineRule="auto"/>
            </w:pPr>
            <w:r>
              <w:t>POST</w:t>
            </w:r>
          </w:p>
        </w:tc>
        <w:tc>
          <w:tcPr>
            <w:tcW w:w="4540" w:type="dxa"/>
          </w:tcPr>
          <w:p w14:paraId="6DFE5DCC" w14:textId="77777777" w:rsidR="00413474" w:rsidRDefault="00000000" w:rsidP="00CA17C8">
            <w:pPr>
              <w:spacing w:line="480" w:lineRule="auto"/>
            </w:pPr>
            <w:r>
              <w:t>/media/{</w:t>
            </w:r>
            <w:proofErr w:type="spellStart"/>
            <w:r>
              <w:t>mediaId</w:t>
            </w:r>
            <w:proofErr w:type="spellEnd"/>
            <w:r>
              <w:t>}/comments</w:t>
            </w:r>
          </w:p>
        </w:tc>
        <w:tc>
          <w:tcPr>
            <w:tcW w:w="2032" w:type="dxa"/>
          </w:tcPr>
          <w:p w14:paraId="52615A7D" w14:textId="77777777" w:rsidR="00413474" w:rsidRDefault="00000000" w:rsidP="00CA17C8">
            <w:pPr>
              <w:spacing w:line="480" w:lineRule="auto"/>
            </w:pPr>
            <w:r>
              <w:t>Add comment</w:t>
            </w:r>
          </w:p>
        </w:tc>
        <w:tc>
          <w:tcPr>
            <w:tcW w:w="1980" w:type="dxa"/>
          </w:tcPr>
          <w:p w14:paraId="7BD93F27" w14:textId="2F56956A" w:rsidR="00413474" w:rsidRDefault="00000000" w:rsidP="00CA17C8">
            <w:pPr>
              <w:spacing w:line="480" w:lineRule="auto"/>
            </w:pPr>
            <w:r>
              <w:t xml:space="preserve"> Yes</w:t>
            </w:r>
          </w:p>
        </w:tc>
      </w:tr>
      <w:tr w:rsidR="00413474" w14:paraId="72AF9B8D" w14:textId="77777777" w:rsidTr="00F1693A">
        <w:trPr>
          <w:trHeight w:val="787"/>
        </w:trPr>
        <w:tc>
          <w:tcPr>
            <w:tcW w:w="1958" w:type="dxa"/>
          </w:tcPr>
          <w:p w14:paraId="60131215" w14:textId="77777777" w:rsidR="00413474" w:rsidRDefault="00000000" w:rsidP="00CA17C8">
            <w:pPr>
              <w:spacing w:line="480" w:lineRule="auto"/>
            </w:pPr>
            <w:r>
              <w:t>DELETE</w:t>
            </w:r>
          </w:p>
        </w:tc>
        <w:tc>
          <w:tcPr>
            <w:tcW w:w="4540" w:type="dxa"/>
          </w:tcPr>
          <w:p w14:paraId="56A989B1" w14:textId="77777777" w:rsidR="00413474" w:rsidRDefault="00000000" w:rsidP="00CA17C8">
            <w:pPr>
              <w:spacing w:line="480" w:lineRule="auto"/>
            </w:pPr>
            <w:r>
              <w:t>/media/{</w:t>
            </w:r>
            <w:proofErr w:type="spellStart"/>
            <w:r>
              <w:t>mediaId</w:t>
            </w:r>
            <w:proofErr w:type="spellEnd"/>
            <w:r>
              <w:t>}/comments/{</w:t>
            </w:r>
            <w:proofErr w:type="spellStart"/>
            <w:r>
              <w:t>commentId</w:t>
            </w:r>
            <w:proofErr w:type="spellEnd"/>
            <w:r>
              <w:t>}</w:t>
            </w:r>
          </w:p>
        </w:tc>
        <w:tc>
          <w:tcPr>
            <w:tcW w:w="2032" w:type="dxa"/>
          </w:tcPr>
          <w:p w14:paraId="411431E1" w14:textId="77777777" w:rsidR="00413474" w:rsidRDefault="00000000" w:rsidP="00CA17C8">
            <w:pPr>
              <w:spacing w:line="480" w:lineRule="auto"/>
            </w:pPr>
            <w:r>
              <w:t>Delete comment</w:t>
            </w:r>
          </w:p>
        </w:tc>
        <w:tc>
          <w:tcPr>
            <w:tcW w:w="1980" w:type="dxa"/>
          </w:tcPr>
          <w:p w14:paraId="3ECA51C4" w14:textId="27AEC0BA" w:rsidR="00413474" w:rsidRDefault="00000000" w:rsidP="00CA17C8">
            <w:pPr>
              <w:spacing w:line="480" w:lineRule="auto"/>
            </w:pPr>
            <w:r>
              <w:t xml:space="preserve"> Yes</w:t>
            </w:r>
          </w:p>
        </w:tc>
      </w:tr>
      <w:bookmarkEnd w:id="0"/>
    </w:tbl>
    <w:p w14:paraId="55EF57C6" w14:textId="77777777" w:rsidR="00413474" w:rsidRDefault="00413474" w:rsidP="00CA17C8">
      <w:pPr>
        <w:spacing w:line="480" w:lineRule="auto"/>
      </w:pPr>
    </w:p>
    <w:tbl>
      <w:tblPr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010"/>
      </w:tblGrid>
      <w:tr w:rsidR="00B93F02" w14:paraId="36CBA376" w14:textId="77777777" w:rsidTr="001834D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C571" w14:textId="77777777" w:rsidR="00B93F02" w:rsidRDefault="00B93F02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7491" w14:textId="77777777" w:rsidR="00B93F02" w:rsidRDefault="00B93F02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93F02" w14:paraId="3656ED34" w14:textId="77777777" w:rsidTr="001834D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B5F7" w14:textId="77777777" w:rsidR="00B93F02" w:rsidRDefault="00B93F02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8D2CEC">
              <w:t>200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A53C" w14:textId="59F9A1E1" w:rsidR="00B93F02" w:rsidRDefault="00B93F02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</w:pPr>
            <w:proofErr w:type="gramStart"/>
            <w:r w:rsidRPr="00B93F02">
              <w:t>{ "</w:t>
            </w:r>
            <w:proofErr w:type="gramEnd"/>
            <w:r w:rsidRPr="00B93F02">
              <w:t>message": "Operation successful", "data": &lt;optional payload</w:t>
            </w:r>
            <w:proofErr w:type="gramStart"/>
            <w:r w:rsidRPr="00B93F02">
              <w:t>&gt; }</w:t>
            </w:r>
            <w:proofErr w:type="gramEnd"/>
          </w:p>
        </w:tc>
      </w:tr>
      <w:tr w:rsidR="00B93F02" w14:paraId="20B38764" w14:textId="77777777" w:rsidTr="001834D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3E33" w14:textId="5C3B9DBD" w:rsidR="00B93F02" w:rsidRPr="008D2CEC" w:rsidRDefault="00B93F02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</w:pPr>
            <w:r>
              <w:t>201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1034" w14:textId="0B9C8596" w:rsidR="00B93F02" w:rsidRPr="00B93F02" w:rsidRDefault="00B93F02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</w:pPr>
            <w:proofErr w:type="gramStart"/>
            <w:r w:rsidRPr="00B93F02">
              <w:t>{ "</w:t>
            </w:r>
            <w:proofErr w:type="gramEnd"/>
            <w:r w:rsidRPr="00B93F02">
              <w:t>message": "Resource created successfully", "</w:t>
            </w:r>
            <w:proofErr w:type="spellStart"/>
            <w:r w:rsidRPr="00B93F02">
              <w:t>resourceId</w:t>
            </w:r>
            <w:proofErr w:type="spellEnd"/>
            <w:r w:rsidRPr="00B93F02">
              <w:t>": &lt;id</w:t>
            </w:r>
            <w:proofErr w:type="gramStart"/>
            <w:r w:rsidRPr="00B93F02">
              <w:t>&gt; }</w:t>
            </w:r>
            <w:proofErr w:type="gramEnd"/>
          </w:p>
        </w:tc>
      </w:tr>
      <w:tr w:rsidR="00B93F02" w14:paraId="6CB6CB9F" w14:textId="77777777" w:rsidTr="001834D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A7DA" w14:textId="77777777" w:rsidR="00B93F02" w:rsidRDefault="00B93F02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8D2CEC">
              <w:t>403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265F" w14:textId="7E488AD7" w:rsidR="00B93F02" w:rsidRDefault="00325DDF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325DDF">
              <w:t>{ "</w:t>
            </w:r>
            <w:proofErr w:type="gramEnd"/>
            <w:r w:rsidRPr="00325DDF">
              <w:t>error": "Forbidden", "message": "Access denied or API key missing." }</w:t>
            </w:r>
          </w:p>
        </w:tc>
      </w:tr>
      <w:tr w:rsidR="00B93F02" w14:paraId="05F49E73" w14:textId="77777777" w:rsidTr="001834D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8D0C" w14:textId="77777777" w:rsidR="00B93F02" w:rsidRDefault="00B93F02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2CEC">
              <w:t>400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C99F" w14:textId="3C6B5173" w:rsidR="00B93F02" w:rsidRDefault="00325DDF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325DDF">
              <w:t>{ "</w:t>
            </w:r>
            <w:proofErr w:type="gramEnd"/>
            <w:r w:rsidRPr="00325DDF">
              <w:t>error": "Bad Request", "message": "Missing or invalid fields." }</w:t>
            </w:r>
          </w:p>
        </w:tc>
      </w:tr>
      <w:tr w:rsidR="00B93F02" w14:paraId="153AC211" w14:textId="77777777" w:rsidTr="001834D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5269" w14:textId="107651AB" w:rsidR="00B93F02" w:rsidRDefault="00B93F02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2CEC">
              <w:t>40</w:t>
            </w:r>
            <w:r w:rsidR="00325DDF">
              <w:t>4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3534" w14:textId="4CEEDDD1" w:rsidR="00B93F02" w:rsidRDefault="00325DDF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325DDF">
              <w:t>{ "</w:t>
            </w:r>
            <w:proofErr w:type="gramEnd"/>
            <w:r w:rsidRPr="00325DDF">
              <w:t>error": "Not Found", "message": "Resource does not exist." }</w:t>
            </w:r>
          </w:p>
        </w:tc>
      </w:tr>
      <w:tr w:rsidR="00B93F02" w14:paraId="3F09AFBC" w14:textId="77777777" w:rsidTr="001834D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C62B" w14:textId="77777777" w:rsidR="00B93F02" w:rsidRDefault="00B93F02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2CEC">
              <w:t>401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17BD" w14:textId="51C690B0" w:rsidR="00B93F02" w:rsidRDefault="00325DDF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325DDF">
              <w:t>{ "</w:t>
            </w:r>
            <w:proofErr w:type="gramEnd"/>
            <w:r w:rsidRPr="00325DDF">
              <w:t>error": "Unauthorized", "message": "Invalid or missing token." }</w:t>
            </w:r>
          </w:p>
        </w:tc>
      </w:tr>
      <w:tr w:rsidR="00B93F02" w14:paraId="1CCD1E23" w14:textId="77777777" w:rsidTr="001834D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A5B9" w14:textId="77777777" w:rsidR="00B93F02" w:rsidRDefault="00B93F02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2CEC">
              <w:t>409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8FA9" w14:textId="52FD559D" w:rsidR="00B93F02" w:rsidRDefault="00325DDF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325DDF">
              <w:t>{ "</w:t>
            </w:r>
            <w:proofErr w:type="gramEnd"/>
            <w:r w:rsidRPr="00325DDF">
              <w:t>error": "Conflict", "message": "Duplicate entry or already exists." }</w:t>
            </w:r>
          </w:p>
        </w:tc>
      </w:tr>
      <w:tr w:rsidR="00B93F02" w14:paraId="2C78F719" w14:textId="77777777" w:rsidTr="001834D4">
        <w:trPr>
          <w:trHeight w:val="19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F318" w14:textId="77777777" w:rsidR="00B93F02" w:rsidRDefault="00B93F02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2CEC">
              <w:t>500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930C" w14:textId="4DF8ADA2" w:rsidR="00B93F02" w:rsidRDefault="00325DDF" w:rsidP="0018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325DDF">
              <w:t>{ "</w:t>
            </w:r>
            <w:proofErr w:type="gramEnd"/>
            <w:r w:rsidRPr="00325DDF">
              <w:t>error": "Server Error", "message": "Something went wrong." }</w:t>
            </w:r>
          </w:p>
        </w:tc>
      </w:tr>
    </w:tbl>
    <w:p w14:paraId="1D2D0E78" w14:textId="77777777" w:rsidR="00B93F02" w:rsidRDefault="00B93F02" w:rsidP="00CA17C8">
      <w:pPr>
        <w:spacing w:line="480" w:lineRule="auto"/>
      </w:pPr>
    </w:p>
    <w:p w14:paraId="3B9022D0" w14:textId="77777777" w:rsidR="00F1693A" w:rsidRDefault="00F1693A" w:rsidP="00CA17C8">
      <w:pPr>
        <w:spacing w:line="480" w:lineRule="auto"/>
      </w:pPr>
    </w:p>
    <w:sectPr w:rsidR="00F1693A" w:rsidSect="00CA17C8">
      <w:pgSz w:w="12240" w:h="15840"/>
      <w:pgMar w:top="1134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8661292">
    <w:abstractNumId w:val="8"/>
  </w:num>
  <w:num w:numId="2" w16cid:durableId="1478647429">
    <w:abstractNumId w:val="6"/>
  </w:num>
  <w:num w:numId="3" w16cid:durableId="1299913687">
    <w:abstractNumId w:val="5"/>
  </w:num>
  <w:num w:numId="4" w16cid:durableId="944537263">
    <w:abstractNumId w:val="4"/>
  </w:num>
  <w:num w:numId="5" w16cid:durableId="1619994395">
    <w:abstractNumId w:val="7"/>
  </w:num>
  <w:num w:numId="6" w16cid:durableId="271593919">
    <w:abstractNumId w:val="3"/>
  </w:num>
  <w:num w:numId="7" w16cid:durableId="1771046004">
    <w:abstractNumId w:val="2"/>
  </w:num>
  <w:num w:numId="8" w16cid:durableId="1526627960">
    <w:abstractNumId w:val="1"/>
  </w:num>
  <w:num w:numId="9" w16cid:durableId="138578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2467"/>
    <w:rsid w:val="0029639D"/>
    <w:rsid w:val="00325DDF"/>
    <w:rsid w:val="00326F90"/>
    <w:rsid w:val="00413474"/>
    <w:rsid w:val="005D1A19"/>
    <w:rsid w:val="00620216"/>
    <w:rsid w:val="007D4DFA"/>
    <w:rsid w:val="00891153"/>
    <w:rsid w:val="00993ACA"/>
    <w:rsid w:val="00AA1D8D"/>
    <w:rsid w:val="00B47730"/>
    <w:rsid w:val="00B85F66"/>
    <w:rsid w:val="00B93F02"/>
    <w:rsid w:val="00CA17C8"/>
    <w:rsid w:val="00CB0664"/>
    <w:rsid w:val="00F15970"/>
    <w:rsid w:val="00F1693A"/>
    <w:rsid w:val="00FC693F"/>
    <w:rsid w:val="00FD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ECAB2"/>
  <w14:defaultImageDpi w14:val="300"/>
  <w15:docId w15:val="{2A1F88D5-F4EE-4978-990B-580136B2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santhoshini gopalakrishnan</cp:lastModifiedBy>
  <cp:revision>6</cp:revision>
  <dcterms:created xsi:type="dcterms:W3CDTF">2025-05-16T06:38:00Z</dcterms:created>
  <dcterms:modified xsi:type="dcterms:W3CDTF">2025-05-16T08:10:00Z</dcterms:modified>
  <cp:category/>
</cp:coreProperties>
</file>